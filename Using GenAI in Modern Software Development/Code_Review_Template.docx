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296A" w14:textId="77777777" w:rsidR="00831755" w:rsidRDefault="00533693">
      <w:pPr>
        <w:pStyle w:val="Title"/>
      </w:pPr>
      <w:r>
        <w:t>Code Review Checklist and Summary</w:t>
      </w:r>
    </w:p>
    <w:p w14:paraId="5C26901D" w14:textId="57263032" w:rsidR="00831755" w:rsidRDefault="00533693">
      <w:pPr>
        <w:pStyle w:val="Heading1"/>
      </w:pPr>
      <w:r>
        <w:t xml:space="preserve">Code </w:t>
      </w:r>
      <w:r w:rsidR="003002D2">
        <w:t>review summary</w:t>
      </w:r>
    </w:p>
    <w:p w14:paraId="02C6DBB5" w14:textId="77777777" w:rsidR="00831755" w:rsidRDefault="00533693">
      <w:r>
        <w:t>Date of Review:</w:t>
      </w:r>
    </w:p>
    <w:p w14:paraId="21E7587E" w14:textId="77777777" w:rsidR="00831755" w:rsidRDefault="00533693">
      <w:r>
        <w:t>Reviewed By:</w:t>
      </w:r>
    </w:p>
    <w:p w14:paraId="433A93EC" w14:textId="77777777" w:rsidR="00831755" w:rsidRDefault="00533693">
      <w:r>
        <w:t>Author of Changes:</w:t>
      </w:r>
    </w:p>
    <w:p w14:paraId="1C656E0A" w14:textId="3E01CDFF" w:rsidR="00831755" w:rsidRDefault="764C817C" w:rsidP="1D7AFF8F">
      <w:pPr>
        <w:pStyle w:val="Heading1"/>
      </w:pPr>
      <w:r>
        <w:t xml:space="preserve">Step </w:t>
      </w:r>
      <w:r w:rsidR="00533693">
        <w:t>1</w:t>
      </w:r>
      <w:r w:rsidR="75328CF8">
        <w:t xml:space="preserve">: </w:t>
      </w:r>
      <w:r w:rsidR="6974CCCE" w:rsidRPr="00043EB9">
        <w:t>Analyze the codebase using AI tools</w:t>
      </w:r>
    </w:p>
    <w:p w14:paraId="7A3B4235" w14:textId="760792E9" w:rsidR="00831755" w:rsidRDefault="00533693">
      <w:r>
        <w:t>Provide a brief description of what the code update is intended to do</w:t>
      </w:r>
    </w:p>
    <w:p w14:paraId="1C4DE742" w14:textId="139DD3F9" w:rsidR="5B17B36C" w:rsidRDefault="5B17B36C"/>
    <w:p w14:paraId="6C656FD3" w14:textId="3C2DA016" w:rsidR="5B17B36C" w:rsidRDefault="5B17B36C"/>
    <w:p w14:paraId="2797DC08" w14:textId="0D9F6E7E" w:rsidR="5B17B36C" w:rsidRDefault="5B17B36C"/>
    <w:p w14:paraId="6568DFA4" w14:textId="7E7D12DB" w:rsidR="5B17B36C" w:rsidRDefault="5B17B36C"/>
    <w:p w14:paraId="3D0A17C0" w14:textId="25346DF1" w:rsidR="5B17B36C" w:rsidRDefault="5B17B36C"/>
    <w:p w14:paraId="17F78DEF" w14:textId="4460A264" w:rsidR="5B17B36C" w:rsidRDefault="5B17B36C"/>
    <w:p w14:paraId="062690B0" w14:textId="3B40B3A6" w:rsidR="5B17B36C" w:rsidRDefault="5B17B36C"/>
    <w:p w14:paraId="4FE51444" w14:textId="6CDABA54" w:rsidR="00D379A5" w:rsidRDefault="6685E07E" w:rsidP="00D379A5">
      <w:pPr>
        <w:pStyle w:val="Heading2"/>
      </w:pPr>
      <w:r>
        <w:t xml:space="preserve">Step </w:t>
      </w:r>
      <w:r w:rsidR="011AD503">
        <w:t>1</w:t>
      </w:r>
      <w:r w:rsidR="00D379A5">
        <w:t>A</w:t>
      </w:r>
      <w:r w:rsidR="13CCF7E3">
        <w:t>:</w:t>
      </w:r>
      <w:r w:rsidR="00D379A5">
        <w:t xml:space="preserve"> High-</w:t>
      </w:r>
      <w:r w:rsidR="00E274CD">
        <w:t>level codebase summary</w:t>
      </w:r>
    </w:p>
    <w:p w14:paraId="224754C3" w14:textId="77777777" w:rsidR="00D379A5" w:rsidRDefault="00D379A5" w:rsidP="00D379A5">
      <w:r>
        <w:t xml:space="preserve">Provide a concise description of the </w:t>
      </w:r>
      <w:proofErr w:type="gramStart"/>
      <w:r>
        <w:t>codebase as a whole</w:t>
      </w:r>
      <w:proofErr w:type="gramEnd"/>
      <w:r>
        <w:t>. This should include the purpose of the system, its main components, and how they interact.</w:t>
      </w:r>
    </w:p>
    <w:p w14:paraId="6BCA63EA" w14:textId="4663DF93" w:rsidR="5B17B36C" w:rsidRDefault="5B17B36C" w:rsidP="5B17B36C">
      <w:pPr>
        <w:pStyle w:val="Heading2"/>
      </w:pPr>
    </w:p>
    <w:p w14:paraId="4FF78238" w14:textId="0A12698F" w:rsidR="5B17B36C" w:rsidRDefault="5B17B36C" w:rsidP="5B17B36C">
      <w:pPr>
        <w:pStyle w:val="Heading2"/>
      </w:pPr>
    </w:p>
    <w:p w14:paraId="0F9A23B9" w14:textId="6DF6E041" w:rsidR="5B17B36C" w:rsidRDefault="5B17B36C" w:rsidP="5B17B36C">
      <w:pPr>
        <w:pStyle w:val="Heading2"/>
      </w:pPr>
    </w:p>
    <w:p w14:paraId="483F99E2" w14:textId="3D6A6BFF" w:rsidR="5B17B36C" w:rsidRDefault="5B17B36C" w:rsidP="5B17B36C">
      <w:pPr>
        <w:pStyle w:val="Heading2"/>
      </w:pPr>
    </w:p>
    <w:p w14:paraId="62D5521E" w14:textId="2B9C1111" w:rsidR="5B17B36C" w:rsidRDefault="5B17B36C" w:rsidP="5B17B36C">
      <w:pPr>
        <w:pStyle w:val="Heading2"/>
      </w:pPr>
    </w:p>
    <w:p w14:paraId="7468EB27" w14:textId="7972993D" w:rsidR="5B17B36C" w:rsidRDefault="5B17B36C" w:rsidP="5B17B36C">
      <w:pPr>
        <w:pStyle w:val="Heading2"/>
      </w:pPr>
    </w:p>
    <w:p w14:paraId="1D819B4C" w14:textId="29E55560" w:rsidR="5B17B36C" w:rsidRDefault="5B17B36C" w:rsidP="5B17B36C">
      <w:pPr>
        <w:pStyle w:val="Heading2"/>
      </w:pPr>
    </w:p>
    <w:p w14:paraId="4CC4916A" w14:textId="1D7EEB0F" w:rsidR="5B17B36C" w:rsidRDefault="5B17B36C" w:rsidP="5B17B36C">
      <w:pPr>
        <w:pStyle w:val="Heading2"/>
      </w:pPr>
    </w:p>
    <w:p w14:paraId="18ABC966" w14:textId="23172736" w:rsidR="5B17B36C" w:rsidRDefault="5B17B36C" w:rsidP="5B17B36C">
      <w:pPr>
        <w:pStyle w:val="Heading2"/>
      </w:pPr>
    </w:p>
    <w:p w14:paraId="0FE4CCF4" w14:textId="07EE5827" w:rsidR="5B17B36C" w:rsidRDefault="5B17B36C" w:rsidP="5B17B36C">
      <w:pPr>
        <w:pStyle w:val="Heading2"/>
      </w:pPr>
    </w:p>
    <w:p w14:paraId="53721DAE" w14:textId="242D02A7" w:rsidR="5F26AD40" w:rsidRDefault="5F26AD40" w:rsidP="5F26AD40">
      <w:pPr>
        <w:pStyle w:val="Heading2"/>
      </w:pPr>
    </w:p>
    <w:p w14:paraId="258B9170" w14:textId="51A66562" w:rsidR="00D379A5" w:rsidRDefault="0D4762B9" w:rsidP="00D379A5">
      <w:pPr>
        <w:pStyle w:val="Heading2"/>
      </w:pPr>
      <w:r>
        <w:t xml:space="preserve">Step </w:t>
      </w:r>
      <w:r w:rsidR="2A02861A">
        <w:t>1</w:t>
      </w:r>
      <w:r w:rsidR="00D379A5">
        <w:t>B</w:t>
      </w:r>
      <w:r w:rsidR="5CDAA292">
        <w:t>:</w:t>
      </w:r>
      <w:r w:rsidR="00D379A5">
        <w:t xml:space="preserve"> Explanation of </w:t>
      </w:r>
      <w:r w:rsidR="00E274CD">
        <w:t>complex function</w:t>
      </w:r>
    </w:p>
    <w:p w14:paraId="76572BEF" w14:textId="0D6853D4" w:rsidR="00D379A5" w:rsidRDefault="00D379A5" w:rsidP="00D379A5">
      <w:r>
        <w:t>Use this section to explain any particularly complex or critical function in the codebase. Break down its purpose, logic, and any nuances that are important for understanding how it works</w:t>
      </w:r>
    </w:p>
    <w:p w14:paraId="3C689EA9" w14:textId="173B7828" w:rsidR="5F26AD40" w:rsidRDefault="5F26AD40" w:rsidP="5F26AD40">
      <w:pPr>
        <w:pStyle w:val="Heading2"/>
      </w:pPr>
    </w:p>
    <w:p w14:paraId="5DDC118F" w14:textId="0D03F2A2" w:rsidR="5F26AD40" w:rsidRDefault="5F26AD40" w:rsidP="5F26AD40">
      <w:pPr>
        <w:pStyle w:val="Heading2"/>
      </w:pPr>
    </w:p>
    <w:p w14:paraId="632C24EB" w14:textId="6AD06932" w:rsidR="5F26AD40" w:rsidRDefault="5F26AD40" w:rsidP="5F26AD40">
      <w:pPr>
        <w:pStyle w:val="Heading2"/>
      </w:pPr>
    </w:p>
    <w:p w14:paraId="1729D74F" w14:textId="3F621E34" w:rsidR="5F26AD40" w:rsidRDefault="5F26AD40" w:rsidP="5F26AD40">
      <w:pPr>
        <w:pStyle w:val="Heading2"/>
      </w:pPr>
    </w:p>
    <w:p w14:paraId="295A73A3" w14:textId="72DCBF96" w:rsidR="5F26AD40" w:rsidRDefault="5F26AD40" w:rsidP="5F26AD40">
      <w:pPr>
        <w:pStyle w:val="Heading2"/>
      </w:pPr>
    </w:p>
    <w:p w14:paraId="56AE2CB6" w14:textId="61D9E301" w:rsidR="657546C9" w:rsidRDefault="657546C9" w:rsidP="657546C9"/>
    <w:p w14:paraId="0791885F" w14:textId="6BB9B87E" w:rsidR="657546C9" w:rsidRDefault="657546C9" w:rsidP="657546C9"/>
    <w:p w14:paraId="164A5227" w14:textId="610C0E2E" w:rsidR="657546C9" w:rsidRDefault="657546C9" w:rsidP="657546C9"/>
    <w:p w14:paraId="093D5D26" w14:textId="6D365BB3" w:rsidR="00D379A5" w:rsidRDefault="7491D589" w:rsidP="00D379A5">
      <w:pPr>
        <w:pStyle w:val="Heading2"/>
      </w:pPr>
      <w:r>
        <w:t xml:space="preserve">Step </w:t>
      </w:r>
      <w:r w:rsidR="5F85A830">
        <w:t>1</w:t>
      </w:r>
      <w:r w:rsidR="00D379A5">
        <w:t>C</w:t>
      </w:r>
      <w:r w:rsidR="5A4F8B80">
        <w:t>:</w:t>
      </w:r>
      <w:r w:rsidR="00D379A5">
        <w:t xml:space="preserve"> New </w:t>
      </w:r>
      <w:r w:rsidR="00AF7203">
        <w:t>code snippet</w:t>
      </w:r>
    </w:p>
    <w:p w14:paraId="122B2EE2" w14:textId="7BA3618F" w:rsidR="00D379A5" w:rsidRDefault="00D379A5" w:rsidP="00D379A5">
      <w:r>
        <w:t>Include here a representative or newly added piece of code relevant to the review. Be sure to add commentary or annotations as necessary to explain its purpose</w:t>
      </w:r>
    </w:p>
    <w:p w14:paraId="4DA1B68D" w14:textId="4D9FB165" w:rsidR="00D379A5" w:rsidRDefault="00D379A5"/>
    <w:p w14:paraId="3BDA0101" w14:textId="57F15173" w:rsidR="00831755" w:rsidRDefault="00831755">
      <w:pPr>
        <w:pStyle w:val="Heading1"/>
      </w:pPr>
    </w:p>
    <w:p w14:paraId="5AB6A238" w14:textId="76EE60BA" w:rsidR="00831755" w:rsidRDefault="00831755">
      <w:pPr>
        <w:pStyle w:val="Heading1"/>
      </w:pPr>
    </w:p>
    <w:p w14:paraId="5C24D17B" w14:textId="76AF0E1E" w:rsidR="00831755" w:rsidRDefault="00831755">
      <w:pPr>
        <w:pStyle w:val="Heading1"/>
      </w:pPr>
    </w:p>
    <w:p w14:paraId="3A664097" w14:textId="784866C8" w:rsidR="00831755" w:rsidRDefault="00831755">
      <w:pPr>
        <w:pStyle w:val="Heading1"/>
      </w:pPr>
    </w:p>
    <w:p w14:paraId="01AA114F" w14:textId="013AEAF8" w:rsidR="00831755" w:rsidRDefault="7BA29D4C" w:rsidP="1D7AFF8F">
      <w:pPr>
        <w:pStyle w:val="Heading1"/>
      </w:pPr>
      <w:r>
        <w:t xml:space="preserve">Step </w:t>
      </w:r>
      <w:r w:rsidR="00533693">
        <w:t>2</w:t>
      </w:r>
      <w:r w:rsidR="5026D0BD">
        <w:t>:</w:t>
      </w:r>
      <w:r w:rsidR="00533693" w:rsidRPr="1D7AFF8F">
        <w:t xml:space="preserve"> </w:t>
      </w:r>
      <w:r w:rsidR="5D964524" w:rsidRPr="00043EB9">
        <w:t>Review and explain a complex function with AI assistance</w:t>
      </w:r>
    </w:p>
    <w:p w14:paraId="2BEE4269" w14:textId="23387312" w:rsidR="00533693" w:rsidRDefault="5B79FF39" w:rsidP="2BA69BCB">
      <w:pPr>
        <w:rPr>
          <w:rFonts w:ascii="Cambria" w:eastAsia="Cambria" w:hAnsi="Cambria" w:cs="Cambria"/>
        </w:rPr>
      </w:pPr>
      <w:r>
        <w:t>List the files, classes, or modules that were reviewed or referenced. Also, provide a clear, step-by-step, beginner-friendly explanation of the selected complex function.</w:t>
      </w:r>
    </w:p>
    <w:p w14:paraId="7466BCF1" w14:textId="601E89DE" w:rsidR="00831755" w:rsidRDefault="4D9F2779" w:rsidP="60726F30">
      <w:pPr>
        <w:rPr>
          <w:rFonts w:ascii="Cambria" w:eastAsia="Cambria" w:hAnsi="Cambria" w:cs="Cambria"/>
          <w:i/>
          <w:iCs/>
        </w:rPr>
      </w:pPr>
      <w:r w:rsidRPr="60726F30">
        <w:rPr>
          <w:rFonts w:ascii="Cambria" w:eastAsia="Cambria" w:hAnsi="Cambria" w:cs="Cambria"/>
          <w:i/>
          <w:iCs/>
        </w:rPr>
        <w:t>(Note: The file names provided are for illustration purposes only. Be sure to replace them with examples from your project.)</w:t>
      </w:r>
    </w:p>
    <w:p w14:paraId="246B6111" w14:textId="2442ACB0" w:rsidR="00831755" w:rsidRDefault="00533693" w:rsidP="7D824196">
      <w:pPr>
        <w:rPr>
          <w:rFonts w:ascii="Cambria" w:eastAsia="Cambria" w:hAnsi="Cambria" w:cs="Cambria"/>
          <w:highlight w:val="yellow"/>
        </w:rPr>
      </w:pPr>
      <w:r>
        <w:t>- /auth/login.js</w:t>
      </w:r>
      <w:r>
        <w:br/>
        <w:t>- /models/</w:t>
      </w:r>
      <w:proofErr w:type="spellStart"/>
      <w:r>
        <w:t>User.cs</w:t>
      </w:r>
      <w:proofErr w:type="spellEnd"/>
      <w:r>
        <w:br/>
        <w:t xml:space="preserve">- </w:t>
      </w:r>
      <w:proofErr w:type="spellStart"/>
      <w:r>
        <w:t>LoginController.cs</w:t>
      </w:r>
      <w:proofErr w:type="spellEnd"/>
      <w:r w:rsidR="1F4FC0FA">
        <w:t xml:space="preserve"> </w:t>
      </w:r>
    </w:p>
    <w:p w14:paraId="6EE9B806" w14:textId="32833F1C" w:rsidR="00831755" w:rsidRDefault="00831755">
      <w:pPr>
        <w:pStyle w:val="Heading1"/>
      </w:pPr>
    </w:p>
    <w:p w14:paraId="135279FD" w14:textId="1DFAC5A2" w:rsidR="00831755" w:rsidRDefault="00831755" w:rsidP="657546C9"/>
    <w:p w14:paraId="1683B636" w14:textId="0B50FB23" w:rsidR="00831755" w:rsidRDefault="00831755" w:rsidP="657546C9"/>
    <w:p w14:paraId="644DA0B2" w14:textId="664FF532" w:rsidR="00831755" w:rsidRDefault="00831755" w:rsidP="657546C9"/>
    <w:p w14:paraId="7060A765" w14:textId="66B78013" w:rsidR="00831755" w:rsidRDefault="00831755" w:rsidP="657546C9"/>
    <w:p w14:paraId="3977A64D" w14:textId="7BED2977" w:rsidR="00831755" w:rsidRDefault="00831755" w:rsidP="657546C9"/>
    <w:p w14:paraId="02B6E5F9" w14:textId="512F851A" w:rsidR="00831755" w:rsidRDefault="00831755" w:rsidP="657546C9"/>
    <w:p w14:paraId="46777D40" w14:textId="4F191A08" w:rsidR="00831755" w:rsidRDefault="63122A9F" w:rsidP="1D7AFF8F">
      <w:pPr>
        <w:pStyle w:val="Heading1"/>
      </w:pPr>
      <w:r>
        <w:t xml:space="preserve">Step </w:t>
      </w:r>
      <w:r w:rsidR="00533693">
        <w:t>3</w:t>
      </w:r>
      <w:r w:rsidR="780DF624">
        <w:t>:</w:t>
      </w:r>
      <w:r w:rsidR="00533693">
        <w:t xml:space="preserve"> </w:t>
      </w:r>
      <w:r w:rsidR="28D86CC9" w:rsidRPr="00043EB9">
        <w:t>Generate a new code snippet to address a feature request</w:t>
      </w:r>
    </w:p>
    <w:p w14:paraId="78DFD67A" w14:textId="414F3AD8" w:rsidR="2BA69BCB" w:rsidRDefault="2BA69BCB" w:rsidP="00043EB9">
      <w:pPr>
        <w:rPr>
          <w:highlight w:val="cyan"/>
        </w:rPr>
      </w:pPr>
    </w:p>
    <w:p w14:paraId="6A7D7EFF" w14:textId="71FBB78E" w:rsidR="2BA69BCB" w:rsidRDefault="2BA69BCB" w:rsidP="2BA69BCB">
      <w:pPr>
        <w:rPr>
          <w:highlight w:val="cyan"/>
        </w:rPr>
      </w:pPr>
    </w:p>
    <w:p w14:paraId="6CC1814F" w14:textId="11766E32" w:rsidR="2BA69BCB" w:rsidRDefault="2BA69BCB" w:rsidP="2BA69BCB">
      <w:pPr>
        <w:rPr>
          <w:highlight w:val="cyan"/>
        </w:rPr>
      </w:pPr>
    </w:p>
    <w:p w14:paraId="6B048293" w14:textId="32B12E1C" w:rsidR="2BA69BCB" w:rsidRDefault="2BA69BCB" w:rsidP="2BA69BCB">
      <w:pPr>
        <w:rPr>
          <w:highlight w:val="cyan"/>
        </w:rPr>
      </w:pPr>
    </w:p>
    <w:p w14:paraId="0871074D" w14:textId="31B785EE" w:rsidR="2BA69BCB" w:rsidRDefault="2BA69BCB" w:rsidP="2BA69BCB">
      <w:pPr>
        <w:rPr>
          <w:highlight w:val="cyan"/>
        </w:rPr>
      </w:pPr>
    </w:p>
    <w:p w14:paraId="3715C039" w14:textId="00392C51" w:rsidR="2BA69BCB" w:rsidRDefault="2BA69BCB" w:rsidP="2BA69BCB">
      <w:pPr>
        <w:rPr>
          <w:highlight w:val="cyan"/>
        </w:rPr>
      </w:pPr>
    </w:p>
    <w:p w14:paraId="5E04AE95" w14:textId="6EDB2677" w:rsidR="2BA69BCB" w:rsidRDefault="2BA69BCB" w:rsidP="2BA69BCB">
      <w:pPr>
        <w:rPr>
          <w:highlight w:val="cyan"/>
        </w:rPr>
      </w:pPr>
    </w:p>
    <w:p w14:paraId="55E559CE" w14:textId="4C68ACE0" w:rsidR="2BA69BCB" w:rsidRDefault="2BA69BCB" w:rsidP="2BA69BCB">
      <w:pPr>
        <w:rPr>
          <w:highlight w:val="cyan"/>
        </w:rPr>
      </w:pPr>
    </w:p>
    <w:p w14:paraId="54A9E74D" w14:textId="5773F30A" w:rsidR="2BA69BCB" w:rsidRPr="00043EB9" w:rsidRDefault="2BA69BCB" w:rsidP="2BA69BCB">
      <w:pPr>
        <w:rPr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31755" w14:paraId="0071DEDD" w14:textId="77777777" w:rsidTr="7D824196">
        <w:tc>
          <w:tcPr>
            <w:tcW w:w="2880" w:type="dxa"/>
          </w:tcPr>
          <w:p w14:paraId="710CE34D" w14:textId="77777777" w:rsidR="00831755" w:rsidRDefault="00533693">
            <w:r>
              <w:t>Category</w:t>
            </w:r>
          </w:p>
        </w:tc>
        <w:tc>
          <w:tcPr>
            <w:tcW w:w="2880" w:type="dxa"/>
          </w:tcPr>
          <w:p w14:paraId="16790620" w14:textId="77777777" w:rsidR="00831755" w:rsidRDefault="00533693">
            <w:r>
              <w:t>Yes / No / N/A</w:t>
            </w:r>
          </w:p>
        </w:tc>
        <w:tc>
          <w:tcPr>
            <w:tcW w:w="2880" w:type="dxa"/>
          </w:tcPr>
          <w:p w14:paraId="3BECA48F" w14:textId="77777777" w:rsidR="00831755" w:rsidRDefault="00533693">
            <w:r>
              <w:t>Comments</w:t>
            </w:r>
          </w:p>
        </w:tc>
      </w:tr>
      <w:tr w:rsidR="00831755" w14:paraId="79D4C5FF" w14:textId="77777777" w:rsidTr="7D824196">
        <w:tc>
          <w:tcPr>
            <w:tcW w:w="2880" w:type="dxa"/>
          </w:tcPr>
          <w:p w14:paraId="49136C54" w14:textId="77777777" w:rsidR="00831755" w:rsidRDefault="00533693">
            <w:proofErr w:type="gramStart"/>
            <w:r>
              <w:t>Follows</w:t>
            </w:r>
            <w:proofErr w:type="gramEnd"/>
            <w:r>
              <w:t xml:space="preserve"> style guide / naming conventions</w:t>
            </w:r>
          </w:p>
        </w:tc>
        <w:tc>
          <w:tcPr>
            <w:tcW w:w="2880" w:type="dxa"/>
          </w:tcPr>
          <w:p w14:paraId="092FB161" w14:textId="77777777" w:rsidR="00831755" w:rsidRDefault="00831755"/>
        </w:tc>
        <w:tc>
          <w:tcPr>
            <w:tcW w:w="2880" w:type="dxa"/>
          </w:tcPr>
          <w:p w14:paraId="05B48812" w14:textId="77777777" w:rsidR="00831755" w:rsidRDefault="00831755"/>
        </w:tc>
      </w:tr>
      <w:tr w:rsidR="00831755" w14:paraId="0183613F" w14:textId="77777777" w:rsidTr="7D824196">
        <w:tc>
          <w:tcPr>
            <w:tcW w:w="2880" w:type="dxa"/>
          </w:tcPr>
          <w:p w14:paraId="72BCAEF6" w14:textId="77777777" w:rsidR="00831755" w:rsidRDefault="00533693">
            <w:r>
              <w:t>Code is modular and reusable</w:t>
            </w:r>
          </w:p>
        </w:tc>
        <w:tc>
          <w:tcPr>
            <w:tcW w:w="2880" w:type="dxa"/>
          </w:tcPr>
          <w:p w14:paraId="4B90FFCA" w14:textId="77777777" w:rsidR="00831755" w:rsidRDefault="00831755"/>
        </w:tc>
        <w:tc>
          <w:tcPr>
            <w:tcW w:w="2880" w:type="dxa"/>
          </w:tcPr>
          <w:p w14:paraId="14B1BBEE" w14:textId="77777777" w:rsidR="00831755" w:rsidRDefault="00831755"/>
        </w:tc>
      </w:tr>
      <w:tr w:rsidR="00831755" w14:paraId="4C77E7D2" w14:textId="77777777" w:rsidTr="7D824196">
        <w:tc>
          <w:tcPr>
            <w:tcW w:w="2880" w:type="dxa"/>
          </w:tcPr>
          <w:p w14:paraId="283661D0" w14:textId="77777777" w:rsidR="00831755" w:rsidRDefault="00533693">
            <w:r>
              <w:t>Comments and documentation are appropriate</w:t>
            </w:r>
          </w:p>
        </w:tc>
        <w:tc>
          <w:tcPr>
            <w:tcW w:w="2880" w:type="dxa"/>
          </w:tcPr>
          <w:p w14:paraId="49533DAF" w14:textId="77777777" w:rsidR="00831755" w:rsidRDefault="00831755"/>
        </w:tc>
        <w:tc>
          <w:tcPr>
            <w:tcW w:w="2880" w:type="dxa"/>
          </w:tcPr>
          <w:p w14:paraId="19722EBE" w14:textId="77777777" w:rsidR="00831755" w:rsidRDefault="00831755"/>
        </w:tc>
      </w:tr>
      <w:tr w:rsidR="00831755" w14:paraId="30F17479" w14:textId="77777777" w:rsidTr="7D824196">
        <w:tc>
          <w:tcPr>
            <w:tcW w:w="2880" w:type="dxa"/>
          </w:tcPr>
          <w:p w14:paraId="2F0530FE" w14:textId="77777777" w:rsidR="00831755" w:rsidRDefault="00533693">
            <w:r>
              <w:t>No unused variables or dead code</w:t>
            </w:r>
          </w:p>
        </w:tc>
        <w:tc>
          <w:tcPr>
            <w:tcW w:w="2880" w:type="dxa"/>
          </w:tcPr>
          <w:p w14:paraId="7535419C" w14:textId="77777777" w:rsidR="00831755" w:rsidRDefault="00831755"/>
        </w:tc>
        <w:tc>
          <w:tcPr>
            <w:tcW w:w="2880" w:type="dxa"/>
          </w:tcPr>
          <w:p w14:paraId="1722E680" w14:textId="77777777" w:rsidR="00831755" w:rsidRDefault="00831755"/>
        </w:tc>
      </w:tr>
      <w:tr w:rsidR="00831755" w14:paraId="3370C9F1" w14:textId="77777777" w:rsidTr="7D824196">
        <w:tc>
          <w:tcPr>
            <w:tcW w:w="2880" w:type="dxa"/>
          </w:tcPr>
          <w:p w14:paraId="3A0E13BC" w14:textId="77777777" w:rsidR="00831755" w:rsidRDefault="00533693">
            <w:r>
              <w:t>Logic is clear and correct</w:t>
            </w:r>
          </w:p>
        </w:tc>
        <w:tc>
          <w:tcPr>
            <w:tcW w:w="2880" w:type="dxa"/>
          </w:tcPr>
          <w:p w14:paraId="4917DB9A" w14:textId="77777777" w:rsidR="00831755" w:rsidRDefault="00831755"/>
        </w:tc>
        <w:tc>
          <w:tcPr>
            <w:tcW w:w="2880" w:type="dxa"/>
          </w:tcPr>
          <w:p w14:paraId="335087A6" w14:textId="77777777" w:rsidR="00831755" w:rsidRDefault="00831755"/>
        </w:tc>
      </w:tr>
      <w:tr w:rsidR="00831755" w14:paraId="560CFC85" w14:textId="77777777" w:rsidTr="7D824196">
        <w:tc>
          <w:tcPr>
            <w:tcW w:w="2880" w:type="dxa"/>
          </w:tcPr>
          <w:p w14:paraId="08FFE5D7" w14:textId="77777777" w:rsidR="00831755" w:rsidRDefault="00533693">
            <w:r>
              <w:t>Security best practices followed</w:t>
            </w:r>
          </w:p>
        </w:tc>
        <w:tc>
          <w:tcPr>
            <w:tcW w:w="2880" w:type="dxa"/>
          </w:tcPr>
          <w:p w14:paraId="5C2120ED" w14:textId="77777777" w:rsidR="00831755" w:rsidRDefault="00831755"/>
        </w:tc>
        <w:tc>
          <w:tcPr>
            <w:tcW w:w="2880" w:type="dxa"/>
          </w:tcPr>
          <w:p w14:paraId="7DF90A4C" w14:textId="77777777" w:rsidR="00831755" w:rsidRDefault="00831755"/>
        </w:tc>
      </w:tr>
      <w:tr w:rsidR="00831755" w14:paraId="0DB0BC09" w14:textId="77777777" w:rsidTr="7D824196">
        <w:tc>
          <w:tcPr>
            <w:tcW w:w="2880" w:type="dxa"/>
          </w:tcPr>
          <w:p w14:paraId="4B405E58" w14:textId="77777777" w:rsidR="00831755" w:rsidRDefault="00533693">
            <w:r>
              <w:t>Error handling implemented appropriately</w:t>
            </w:r>
          </w:p>
        </w:tc>
        <w:tc>
          <w:tcPr>
            <w:tcW w:w="2880" w:type="dxa"/>
          </w:tcPr>
          <w:p w14:paraId="7F70429C" w14:textId="77777777" w:rsidR="00831755" w:rsidRDefault="00831755"/>
        </w:tc>
        <w:tc>
          <w:tcPr>
            <w:tcW w:w="2880" w:type="dxa"/>
          </w:tcPr>
          <w:p w14:paraId="10B8696A" w14:textId="77777777" w:rsidR="00831755" w:rsidRDefault="00831755"/>
        </w:tc>
      </w:tr>
      <w:tr w:rsidR="00831755" w14:paraId="43242199" w14:textId="77777777" w:rsidTr="7D824196">
        <w:tc>
          <w:tcPr>
            <w:tcW w:w="2880" w:type="dxa"/>
          </w:tcPr>
          <w:p w14:paraId="502A6568" w14:textId="77777777" w:rsidR="00831755" w:rsidRDefault="00533693">
            <w:r>
              <w:t>Test coverage exists / was updated</w:t>
            </w:r>
          </w:p>
        </w:tc>
        <w:tc>
          <w:tcPr>
            <w:tcW w:w="2880" w:type="dxa"/>
          </w:tcPr>
          <w:p w14:paraId="05813335" w14:textId="77777777" w:rsidR="00831755" w:rsidRDefault="00831755"/>
        </w:tc>
        <w:tc>
          <w:tcPr>
            <w:tcW w:w="2880" w:type="dxa"/>
          </w:tcPr>
          <w:p w14:paraId="4896255C" w14:textId="77777777" w:rsidR="00831755" w:rsidRDefault="00831755"/>
        </w:tc>
      </w:tr>
      <w:tr w:rsidR="00831755" w14:paraId="02A58E15" w14:textId="77777777" w:rsidTr="7D824196">
        <w:tc>
          <w:tcPr>
            <w:tcW w:w="2880" w:type="dxa"/>
          </w:tcPr>
          <w:p w14:paraId="5C29C8FE" w14:textId="77777777" w:rsidR="00831755" w:rsidRDefault="00533693">
            <w:r>
              <w:t>Performance implications considered</w:t>
            </w:r>
          </w:p>
        </w:tc>
        <w:tc>
          <w:tcPr>
            <w:tcW w:w="2880" w:type="dxa"/>
          </w:tcPr>
          <w:p w14:paraId="4A108D04" w14:textId="77777777" w:rsidR="00831755" w:rsidRDefault="00831755"/>
        </w:tc>
        <w:tc>
          <w:tcPr>
            <w:tcW w:w="2880" w:type="dxa"/>
          </w:tcPr>
          <w:p w14:paraId="77FEBD00" w14:textId="77777777" w:rsidR="00831755" w:rsidRDefault="00831755"/>
        </w:tc>
      </w:tr>
      <w:tr w:rsidR="00831755" w14:paraId="38759B13" w14:textId="77777777" w:rsidTr="7D824196">
        <w:tc>
          <w:tcPr>
            <w:tcW w:w="2880" w:type="dxa"/>
          </w:tcPr>
          <w:p w14:paraId="24487075" w14:textId="77777777" w:rsidR="00831755" w:rsidRDefault="00533693">
            <w:r>
              <w:t>Backward compatibility preserved</w:t>
            </w:r>
          </w:p>
        </w:tc>
        <w:tc>
          <w:tcPr>
            <w:tcW w:w="2880" w:type="dxa"/>
          </w:tcPr>
          <w:p w14:paraId="0A0EEE29" w14:textId="77777777" w:rsidR="00831755" w:rsidRDefault="00831755"/>
        </w:tc>
        <w:tc>
          <w:tcPr>
            <w:tcW w:w="2880" w:type="dxa"/>
          </w:tcPr>
          <w:p w14:paraId="79D3411B" w14:textId="77777777" w:rsidR="00831755" w:rsidRDefault="00831755"/>
        </w:tc>
      </w:tr>
    </w:tbl>
    <w:p w14:paraId="40A50D9B" w14:textId="5E93E213" w:rsidR="00831755" w:rsidRDefault="00831755">
      <w:pPr>
        <w:pStyle w:val="Heading1"/>
      </w:pPr>
    </w:p>
    <w:p w14:paraId="4EC7D625" w14:textId="3F19E9EB" w:rsidR="657546C9" w:rsidRDefault="657546C9" w:rsidP="657546C9"/>
    <w:p w14:paraId="5F577B63" w14:textId="101228B3" w:rsidR="657546C9" w:rsidRDefault="657546C9" w:rsidP="657546C9"/>
    <w:p w14:paraId="48802C80" w14:textId="0892DBDE" w:rsidR="657546C9" w:rsidRDefault="657546C9" w:rsidP="657546C9"/>
    <w:p w14:paraId="068C5840" w14:textId="235F576B" w:rsidR="657546C9" w:rsidRDefault="657546C9" w:rsidP="657546C9"/>
    <w:p w14:paraId="1C82033F" w14:textId="02648D60" w:rsidR="657546C9" w:rsidRDefault="657546C9" w:rsidP="657546C9"/>
    <w:p w14:paraId="547CEF3B" w14:textId="27D29496" w:rsidR="657546C9" w:rsidRDefault="657546C9" w:rsidP="657546C9"/>
    <w:p w14:paraId="2BED98DE" w14:textId="09927549" w:rsidR="657546C9" w:rsidRDefault="657546C9" w:rsidP="657546C9"/>
    <w:p w14:paraId="6C2BE21A" w14:textId="0ECD94F3" w:rsidR="657546C9" w:rsidRDefault="657546C9" w:rsidP="657546C9"/>
    <w:p w14:paraId="12CB01E5" w14:textId="5BA1764B" w:rsidR="00831755" w:rsidRDefault="2F4E7D43" w:rsidP="1D7AFF8F">
      <w:pPr>
        <w:pStyle w:val="Heading1"/>
      </w:pPr>
      <w:r>
        <w:t xml:space="preserve">Step </w:t>
      </w:r>
      <w:r w:rsidR="00533693">
        <w:t>4</w:t>
      </w:r>
      <w:r w:rsidR="17FB7219">
        <w:t>:</w:t>
      </w:r>
      <w:r w:rsidR="00533693">
        <w:t xml:space="preserve"> </w:t>
      </w:r>
      <w:r w:rsidR="1DAC07EC" w:rsidRPr="00043EB9">
        <w:t>Update technical documentation using AI tools</w:t>
      </w:r>
    </w:p>
    <w:p w14:paraId="11146771" w14:textId="37776F88" w:rsidR="00831755" w:rsidRDefault="00533693">
      <w:r>
        <w:t>Use this space to provide any notes, feedback, or follow-up action items</w:t>
      </w:r>
    </w:p>
    <w:p w14:paraId="56D104D5" w14:textId="77777777" w:rsidR="00831755" w:rsidRDefault="00533693">
      <w:pPr>
        <w:pStyle w:val="IntenseQuote"/>
      </w:pPr>
      <w:r>
        <w:t>Example: "Consider refactoring the nested loops for readability."</w:t>
      </w:r>
      <w:r>
        <w:br/>
        <w:t>"Please add unit tests for the new password validation logic."</w:t>
      </w:r>
    </w:p>
    <w:p w14:paraId="3067425C" w14:textId="0FC60BB9" w:rsidR="00831755" w:rsidRDefault="00831755">
      <w:pPr>
        <w:pStyle w:val="Heading1"/>
      </w:pPr>
    </w:p>
    <w:p w14:paraId="6D2F50B3" w14:textId="1583D44E" w:rsidR="00831755" w:rsidRDefault="00831755" w:rsidP="657546C9"/>
    <w:p w14:paraId="79DF13AD" w14:textId="6724EF12" w:rsidR="00831755" w:rsidRDefault="00831755" w:rsidP="657546C9"/>
    <w:p w14:paraId="30C179FB" w14:textId="55AB2591" w:rsidR="00831755" w:rsidRDefault="00831755" w:rsidP="657546C9"/>
    <w:p w14:paraId="10CB9A28" w14:textId="4D58CBA1" w:rsidR="00831755" w:rsidRDefault="00831755" w:rsidP="657546C9"/>
    <w:p w14:paraId="73FD55A2" w14:textId="2B690193" w:rsidR="00831755" w:rsidRDefault="00831755" w:rsidP="657546C9"/>
    <w:p w14:paraId="7CD17243" w14:textId="46FA2857" w:rsidR="00831755" w:rsidRDefault="00831755" w:rsidP="657546C9"/>
    <w:p w14:paraId="5B2C1CF7" w14:textId="11B48262" w:rsidR="00831755" w:rsidRDefault="00831755" w:rsidP="657546C9"/>
    <w:p w14:paraId="7D5A2B93" w14:textId="072D912E" w:rsidR="00831755" w:rsidRDefault="00831755" w:rsidP="657546C9"/>
    <w:p w14:paraId="6CB3D637" w14:textId="30BC91EA" w:rsidR="00831755" w:rsidRDefault="00831755" w:rsidP="657546C9"/>
    <w:p w14:paraId="2874282B" w14:textId="15B3971D" w:rsidR="00831755" w:rsidRDefault="00831755" w:rsidP="657546C9"/>
    <w:p w14:paraId="6D3DB40B" w14:textId="06FA4005" w:rsidR="00831755" w:rsidRDefault="00831755" w:rsidP="657546C9"/>
    <w:p w14:paraId="6A6A4A95" w14:textId="3BB9D316" w:rsidR="00831755" w:rsidRDefault="00831755" w:rsidP="657546C9"/>
    <w:p w14:paraId="65776A00" w14:textId="0741A442" w:rsidR="00831755" w:rsidRDefault="00831755" w:rsidP="657546C9"/>
    <w:p w14:paraId="188BBF19" w14:textId="39CF0B37" w:rsidR="00831755" w:rsidRDefault="00831755" w:rsidP="657546C9"/>
    <w:p w14:paraId="7D8F1A4E" w14:textId="73FC6233" w:rsidR="00831755" w:rsidRDefault="00831755" w:rsidP="657546C9"/>
    <w:p w14:paraId="0B5EB4E0" w14:textId="78DB80F9" w:rsidR="00831755" w:rsidRDefault="00831755" w:rsidP="657546C9"/>
    <w:p w14:paraId="69249254" w14:textId="45B2A7BC" w:rsidR="00831755" w:rsidRDefault="00831755" w:rsidP="657546C9"/>
    <w:p w14:paraId="3FE18909" w14:textId="1B3B6099" w:rsidR="30CEC668" w:rsidRDefault="30CEC668" w:rsidP="1D7AFF8F">
      <w:pPr>
        <w:pStyle w:val="Heading1"/>
        <w:rPr>
          <w:rFonts w:ascii="Cambria" w:eastAsia="Cambria" w:hAnsi="Cambria" w:cs="Cambria"/>
          <w:sz w:val="22"/>
          <w:szCs w:val="22"/>
        </w:rPr>
      </w:pPr>
      <w:r>
        <w:lastRenderedPageBreak/>
        <w:t>Ste</w:t>
      </w:r>
      <w:r w:rsidRPr="00043EB9">
        <w:t>p</w:t>
      </w:r>
      <w:r w:rsidR="3BB6BBBA" w:rsidRPr="00043EB9">
        <w:t xml:space="preserve"> 5</w:t>
      </w:r>
      <w:r w:rsidR="552DD440" w:rsidRPr="1D7AFF8F">
        <w:t xml:space="preserve">: </w:t>
      </w:r>
      <w:r w:rsidR="29DC77EB" w:rsidRPr="1D7AFF8F">
        <w:t>Standardize the documentation template with AI recommendations</w:t>
      </w:r>
    </w:p>
    <w:p w14:paraId="678782B0" w14:textId="38C49310" w:rsidR="1CFA0278" w:rsidRPr="00043EB9" w:rsidRDefault="1CFA0278" w:rsidP="1D7AFF8F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43E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Write a </w:t>
      </w:r>
      <w:r w:rsidR="411E3725" w:rsidRPr="00043E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brief note summarizing the improvements you made based on the AI feedback</w:t>
      </w:r>
      <w:r w:rsidR="14680287" w:rsidRPr="00043E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55F1058D" w14:textId="54544789" w:rsidR="1D7AFF8F" w:rsidRDefault="1D7AFF8F" w:rsidP="1D7AFF8F">
      <w:pPr>
        <w:rPr>
          <w:highlight w:val="cyan"/>
        </w:rPr>
      </w:pPr>
    </w:p>
    <w:p w14:paraId="1EF29E40" w14:textId="64ABEA73" w:rsidR="1D7AFF8F" w:rsidRDefault="1D7AFF8F" w:rsidP="1D7AFF8F">
      <w:pPr>
        <w:rPr>
          <w:highlight w:val="cyan"/>
        </w:rPr>
      </w:pPr>
    </w:p>
    <w:p w14:paraId="28B590B5" w14:textId="7A922731" w:rsidR="1D7AFF8F" w:rsidRDefault="1D7AFF8F" w:rsidP="1D7AFF8F">
      <w:pPr>
        <w:rPr>
          <w:highlight w:val="cyan"/>
        </w:rPr>
      </w:pPr>
    </w:p>
    <w:p w14:paraId="3F7F2FC8" w14:textId="7CF2120B" w:rsidR="1D7AFF8F" w:rsidRDefault="1D7AFF8F" w:rsidP="1D7AFF8F">
      <w:pPr>
        <w:rPr>
          <w:highlight w:val="cyan"/>
        </w:rPr>
      </w:pPr>
    </w:p>
    <w:p w14:paraId="352920E0" w14:textId="5E74CD46" w:rsidR="1D7AFF8F" w:rsidRDefault="1D7AFF8F" w:rsidP="1D7AFF8F">
      <w:pPr>
        <w:rPr>
          <w:highlight w:val="cyan"/>
        </w:rPr>
      </w:pPr>
    </w:p>
    <w:p w14:paraId="5EE081F0" w14:textId="79C85EAC" w:rsidR="1D7AFF8F" w:rsidRDefault="1D7AFF8F" w:rsidP="1D7AFF8F">
      <w:pPr>
        <w:rPr>
          <w:highlight w:val="cyan"/>
        </w:rPr>
      </w:pPr>
    </w:p>
    <w:p w14:paraId="76486CBD" w14:textId="1BB53EAC" w:rsidR="1D7AFF8F" w:rsidRDefault="1D7AFF8F" w:rsidP="1D7AFF8F"/>
    <w:p w14:paraId="34227F5E" w14:textId="646C1FF5" w:rsidR="1D7AFF8F" w:rsidRDefault="1D7AFF8F" w:rsidP="1D7AFF8F"/>
    <w:p w14:paraId="3B8FDB95" w14:textId="56DBCEC0" w:rsidR="1D7AFF8F" w:rsidRDefault="1D7AFF8F" w:rsidP="1D7AFF8F"/>
    <w:p w14:paraId="2218F220" w14:textId="2840A714" w:rsidR="1D7AFF8F" w:rsidRDefault="1D7AFF8F" w:rsidP="1D7AFF8F"/>
    <w:p w14:paraId="1F950F61" w14:textId="7AC10FD1" w:rsidR="1D7AFF8F" w:rsidRDefault="1D7AFF8F" w:rsidP="1D7AFF8F"/>
    <w:p w14:paraId="65080DCE" w14:textId="04624292" w:rsidR="1D7AFF8F" w:rsidRDefault="1D7AFF8F" w:rsidP="1D7AFF8F"/>
    <w:p w14:paraId="06078F22" w14:textId="5AB9A9B4" w:rsidR="1D7AFF8F" w:rsidRDefault="1D7AFF8F" w:rsidP="1D7AFF8F"/>
    <w:p w14:paraId="2B4736EB" w14:textId="450925D7" w:rsidR="1D7AFF8F" w:rsidRDefault="1D7AFF8F" w:rsidP="1D7AFF8F"/>
    <w:p w14:paraId="72B3B2FF" w14:textId="5955B68A" w:rsidR="1D7AFF8F" w:rsidRDefault="1D7AFF8F" w:rsidP="1D7AFF8F"/>
    <w:p w14:paraId="7635F968" w14:textId="5FB64230" w:rsidR="1D7AFF8F" w:rsidRDefault="1D7AFF8F" w:rsidP="1D7AFF8F"/>
    <w:p w14:paraId="4D0B8C86" w14:textId="03ED42C2" w:rsidR="1D7AFF8F" w:rsidRDefault="1D7AFF8F" w:rsidP="1D7AFF8F"/>
    <w:p w14:paraId="285E5518" w14:textId="52F51650" w:rsidR="1D7AFF8F" w:rsidRDefault="1D7AFF8F" w:rsidP="1D7AFF8F"/>
    <w:p w14:paraId="20D6CCA4" w14:textId="48908391" w:rsidR="1D7AFF8F" w:rsidRDefault="1D7AFF8F" w:rsidP="1D7AFF8F"/>
    <w:p w14:paraId="71302287" w14:textId="13A4D98C" w:rsidR="1D7AFF8F" w:rsidRDefault="1D7AFF8F" w:rsidP="1D7AFF8F"/>
    <w:p w14:paraId="19C5DB8E" w14:textId="77777777" w:rsidR="00831755" w:rsidRDefault="00533693">
      <w:r>
        <w:t>☐ Approved</w:t>
      </w:r>
      <w:r>
        <w:br/>
        <w:t>☐ Approved with minor changes</w:t>
      </w:r>
      <w:r>
        <w:br/>
        <w:t>☐ Needs major revisions</w:t>
      </w:r>
      <w:r>
        <w:br/>
        <w:t>☐ Rejected</w:t>
      </w:r>
    </w:p>
    <w:p w14:paraId="4E1562E6" w14:textId="121DA9CE" w:rsidR="657546C9" w:rsidRDefault="657546C9"/>
    <w:p w14:paraId="73311AFF" w14:textId="196AE658" w:rsidR="657546C9" w:rsidRDefault="657546C9"/>
    <w:p w14:paraId="0F72ADBC" w14:textId="67E188C5" w:rsidR="657546C9" w:rsidRDefault="657546C9"/>
    <w:p w14:paraId="2386F0B5" w14:textId="56D502AB" w:rsidR="657546C9" w:rsidRDefault="657546C9"/>
    <w:p w14:paraId="244651E9" w14:textId="321A1B0E" w:rsidR="657546C9" w:rsidRDefault="657546C9"/>
    <w:p w14:paraId="0EB8A52F" w14:textId="2B863C80" w:rsidR="657546C9" w:rsidRDefault="657546C9"/>
    <w:p w14:paraId="56849FB7" w14:textId="7AA392D1" w:rsidR="00831755" w:rsidRDefault="00533693">
      <w:pPr>
        <w:pStyle w:val="Heading1"/>
      </w:pPr>
      <w:proofErr w:type="gramStart"/>
      <w:r>
        <w:t>Sign-offs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1755" w14:paraId="6DC7EDA6" w14:textId="77777777" w:rsidTr="44845DF3">
        <w:tc>
          <w:tcPr>
            <w:tcW w:w="2160" w:type="dxa"/>
          </w:tcPr>
          <w:p w14:paraId="38F0141C" w14:textId="4765FA76" w:rsidR="00831755" w:rsidRDefault="00533693">
            <w:r>
              <w:t>Reviewer name</w:t>
            </w:r>
          </w:p>
        </w:tc>
        <w:tc>
          <w:tcPr>
            <w:tcW w:w="2160" w:type="dxa"/>
          </w:tcPr>
          <w:p w14:paraId="6D404DD6" w14:textId="77777777" w:rsidR="00831755" w:rsidRDefault="00533693">
            <w:r>
              <w:t>Role</w:t>
            </w:r>
          </w:p>
        </w:tc>
        <w:tc>
          <w:tcPr>
            <w:tcW w:w="2160" w:type="dxa"/>
          </w:tcPr>
          <w:p w14:paraId="56F6F883" w14:textId="77777777" w:rsidR="00831755" w:rsidRDefault="00533693">
            <w:r>
              <w:t>Signature / Initials</w:t>
            </w:r>
          </w:p>
        </w:tc>
        <w:tc>
          <w:tcPr>
            <w:tcW w:w="2160" w:type="dxa"/>
          </w:tcPr>
          <w:p w14:paraId="5BA89779" w14:textId="77777777" w:rsidR="00831755" w:rsidRDefault="00533693">
            <w:r>
              <w:t>Date</w:t>
            </w:r>
          </w:p>
        </w:tc>
      </w:tr>
      <w:tr w:rsidR="00831755" w14:paraId="50E5A688" w14:textId="77777777" w:rsidTr="44845DF3">
        <w:tc>
          <w:tcPr>
            <w:tcW w:w="2160" w:type="dxa"/>
          </w:tcPr>
          <w:p w14:paraId="29F4DA57" w14:textId="77777777" w:rsidR="00831755" w:rsidRDefault="00831755"/>
        </w:tc>
        <w:tc>
          <w:tcPr>
            <w:tcW w:w="2160" w:type="dxa"/>
          </w:tcPr>
          <w:p w14:paraId="3168F7C6" w14:textId="77777777" w:rsidR="00831755" w:rsidRDefault="00831755"/>
        </w:tc>
        <w:tc>
          <w:tcPr>
            <w:tcW w:w="2160" w:type="dxa"/>
          </w:tcPr>
          <w:p w14:paraId="22F63B4D" w14:textId="77777777" w:rsidR="00831755" w:rsidRDefault="00831755"/>
        </w:tc>
        <w:tc>
          <w:tcPr>
            <w:tcW w:w="2160" w:type="dxa"/>
          </w:tcPr>
          <w:p w14:paraId="5B4DC0AD" w14:textId="77777777" w:rsidR="00831755" w:rsidRDefault="00831755"/>
        </w:tc>
      </w:tr>
      <w:tr w:rsidR="00831755" w14:paraId="3E27F92E" w14:textId="77777777" w:rsidTr="44845DF3">
        <w:tc>
          <w:tcPr>
            <w:tcW w:w="2160" w:type="dxa"/>
          </w:tcPr>
          <w:p w14:paraId="153288A6" w14:textId="77777777" w:rsidR="00831755" w:rsidRDefault="00831755"/>
        </w:tc>
        <w:tc>
          <w:tcPr>
            <w:tcW w:w="2160" w:type="dxa"/>
          </w:tcPr>
          <w:p w14:paraId="4EB10898" w14:textId="77777777" w:rsidR="00831755" w:rsidRDefault="00831755"/>
        </w:tc>
        <w:tc>
          <w:tcPr>
            <w:tcW w:w="2160" w:type="dxa"/>
          </w:tcPr>
          <w:p w14:paraId="78A38336" w14:textId="77777777" w:rsidR="00831755" w:rsidRDefault="00831755"/>
        </w:tc>
        <w:tc>
          <w:tcPr>
            <w:tcW w:w="2160" w:type="dxa"/>
          </w:tcPr>
          <w:p w14:paraId="33EDA036" w14:textId="77777777" w:rsidR="00831755" w:rsidRDefault="00831755"/>
        </w:tc>
      </w:tr>
      <w:tr w:rsidR="00831755" w14:paraId="465F5CA2" w14:textId="77777777" w:rsidTr="44845DF3">
        <w:tc>
          <w:tcPr>
            <w:tcW w:w="2160" w:type="dxa"/>
          </w:tcPr>
          <w:p w14:paraId="1E8F3114" w14:textId="77777777" w:rsidR="00831755" w:rsidRDefault="00831755"/>
        </w:tc>
        <w:tc>
          <w:tcPr>
            <w:tcW w:w="2160" w:type="dxa"/>
          </w:tcPr>
          <w:p w14:paraId="765A9E29" w14:textId="77777777" w:rsidR="00831755" w:rsidRDefault="00831755"/>
        </w:tc>
        <w:tc>
          <w:tcPr>
            <w:tcW w:w="2160" w:type="dxa"/>
          </w:tcPr>
          <w:p w14:paraId="0D727931" w14:textId="77777777" w:rsidR="00831755" w:rsidRDefault="00831755"/>
        </w:tc>
        <w:tc>
          <w:tcPr>
            <w:tcW w:w="2160" w:type="dxa"/>
          </w:tcPr>
          <w:p w14:paraId="7BA00EA9" w14:textId="77777777" w:rsidR="00831755" w:rsidRDefault="00831755"/>
        </w:tc>
      </w:tr>
    </w:tbl>
    <w:p w14:paraId="4845DBEB" w14:textId="0BF5EA57" w:rsidR="00831755" w:rsidRDefault="00831755" w:rsidP="00D379A5"/>
    <w:sectPr w:rsidR="00831755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F62F5" w14:textId="77777777" w:rsidR="00D3685D" w:rsidRDefault="00D3685D">
      <w:pPr>
        <w:spacing w:after="0" w:line="240" w:lineRule="auto"/>
      </w:pPr>
      <w:r>
        <w:separator/>
      </w:r>
    </w:p>
  </w:endnote>
  <w:endnote w:type="continuationSeparator" w:id="0">
    <w:p w14:paraId="769A9581" w14:textId="77777777" w:rsidR="00D3685D" w:rsidRDefault="00D3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57546C9" w14:paraId="35219FF7" w14:textId="77777777" w:rsidTr="657546C9">
      <w:trPr>
        <w:trHeight w:val="300"/>
      </w:trPr>
      <w:tc>
        <w:tcPr>
          <w:tcW w:w="2880" w:type="dxa"/>
        </w:tcPr>
        <w:p w14:paraId="312112F5" w14:textId="4B6E239F" w:rsidR="657546C9" w:rsidRDefault="657546C9" w:rsidP="657546C9">
          <w:pPr>
            <w:pStyle w:val="Header"/>
            <w:ind w:left="-115"/>
          </w:pPr>
        </w:p>
      </w:tc>
      <w:tc>
        <w:tcPr>
          <w:tcW w:w="2880" w:type="dxa"/>
        </w:tcPr>
        <w:p w14:paraId="5F814ADD" w14:textId="4D6CFED1" w:rsidR="657546C9" w:rsidRDefault="657546C9" w:rsidP="657546C9">
          <w:pPr>
            <w:pStyle w:val="Header"/>
            <w:jc w:val="center"/>
          </w:pPr>
        </w:p>
      </w:tc>
      <w:tc>
        <w:tcPr>
          <w:tcW w:w="2880" w:type="dxa"/>
        </w:tcPr>
        <w:p w14:paraId="4A3BC3CA" w14:textId="4431CEDB" w:rsidR="657546C9" w:rsidRDefault="657546C9" w:rsidP="657546C9">
          <w:pPr>
            <w:pStyle w:val="Header"/>
            <w:ind w:right="-115"/>
            <w:jc w:val="right"/>
          </w:pPr>
        </w:p>
      </w:tc>
    </w:tr>
  </w:tbl>
  <w:p w14:paraId="2C588916" w14:textId="3EBE72E3" w:rsidR="657546C9" w:rsidRDefault="657546C9" w:rsidP="65754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4CAC1" w14:textId="77777777" w:rsidR="00D3685D" w:rsidRDefault="00D3685D">
      <w:pPr>
        <w:spacing w:after="0" w:line="240" w:lineRule="auto"/>
      </w:pPr>
      <w:r>
        <w:separator/>
      </w:r>
    </w:p>
  </w:footnote>
  <w:footnote w:type="continuationSeparator" w:id="0">
    <w:p w14:paraId="3C07DF0C" w14:textId="77777777" w:rsidR="00D3685D" w:rsidRDefault="00D36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57546C9" w14:paraId="1FAEDA7B" w14:textId="77777777" w:rsidTr="657546C9">
      <w:trPr>
        <w:trHeight w:val="300"/>
      </w:trPr>
      <w:tc>
        <w:tcPr>
          <w:tcW w:w="2880" w:type="dxa"/>
        </w:tcPr>
        <w:p w14:paraId="11B983B2" w14:textId="0BAD6F0C" w:rsidR="657546C9" w:rsidRDefault="657546C9" w:rsidP="657546C9">
          <w:pPr>
            <w:pStyle w:val="Header"/>
            <w:ind w:left="-115"/>
          </w:pPr>
        </w:p>
      </w:tc>
      <w:tc>
        <w:tcPr>
          <w:tcW w:w="2880" w:type="dxa"/>
        </w:tcPr>
        <w:p w14:paraId="55091522" w14:textId="41A990B6" w:rsidR="657546C9" w:rsidRDefault="657546C9" w:rsidP="657546C9">
          <w:pPr>
            <w:pStyle w:val="Header"/>
            <w:jc w:val="center"/>
          </w:pPr>
        </w:p>
      </w:tc>
      <w:tc>
        <w:tcPr>
          <w:tcW w:w="2880" w:type="dxa"/>
        </w:tcPr>
        <w:p w14:paraId="163E1AA8" w14:textId="0701872B" w:rsidR="657546C9" w:rsidRDefault="657546C9" w:rsidP="657546C9">
          <w:pPr>
            <w:pStyle w:val="Header"/>
            <w:ind w:right="-115"/>
            <w:jc w:val="right"/>
          </w:pPr>
        </w:p>
      </w:tc>
    </w:tr>
  </w:tbl>
  <w:p w14:paraId="2F20B566" w14:textId="30891D2B" w:rsidR="657546C9" w:rsidRDefault="657546C9" w:rsidP="65754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927086">
    <w:abstractNumId w:val="8"/>
  </w:num>
  <w:num w:numId="2" w16cid:durableId="750271507">
    <w:abstractNumId w:val="6"/>
  </w:num>
  <w:num w:numId="3" w16cid:durableId="270941296">
    <w:abstractNumId w:val="5"/>
  </w:num>
  <w:num w:numId="4" w16cid:durableId="2087720278">
    <w:abstractNumId w:val="4"/>
  </w:num>
  <w:num w:numId="5" w16cid:durableId="1680498171">
    <w:abstractNumId w:val="7"/>
  </w:num>
  <w:num w:numId="6" w16cid:durableId="82654687">
    <w:abstractNumId w:val="3"/>
  </w:num>
  <w:num w:numId="7" w16cid:durableId="1811944056">
    <w:abstractNumId w:val="2"/>
  </w:num>
  <w:num w:numId="8" w16cid:durableId="99573905">
    <w:abstractNumId w:val="1"/>
  </w:num>
  <w:num w:numId="9" w16cid:durableId="188941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EB9"/>
    <w:rsid w:val="0006063C"/>
    <w:rsid w:val="0015074B"/>
    <w:rsid w:val="00166F96"/>
    <w:rsid w:val="001E773D"/>
    <w:rsid w:val="00213336"/>
    <w:rsid w:val="0029639D"/>
    <w:rsid w:val="002A6BCC"/>
    <w:rsid w:val="002A7EA3"/>
    <w:rsid w:val="003002D2"/>
    <w:rsid w:val="00326F90"/>
    <w:rsid w:val="003B7EEF"/>
    <w:rsid w:val="004820D7"/>
    <w:rsid w:val="004B1E0A"/>
    <w:rsid w:val="00533693"/>
    <w:rsid w:val="00831755"/>
    <w:rsid w:val="00AA1D8D"/>
    <w:rsid w:val="00AF7203"/>
    <w:rsid w:val="00B47730"/>
    <w:rsid w:val="00B93771"/>
    <w:rsid w:val="00BD4BD2"/>
    <w:rsid w:val="00C50E34"/>
    <w:rsid w:val="00C92DEC"/>
    <w:rsid w:val="00CB0664"/>
    <w:rsid w:val="00D3685D"/>
    <w:rsid w:val="00D379A5"/>
    <w:rsid w:val="00E274CD"/>
    <w:rsid w:val="00F35E24"/>
    <w:rsid w:val="00F721CE"/>
    <w:rsid w:val="00FC693F"/>
    <w:rsid w:val="0119C794"/>
    <w:rsid w:val="011AD503"/>
    <w:rsid w:val="022CC4C6"/>
    <w:rsid w:val="05897E7C"/>
    <w:rsid w:val="097521DB"/>
    <w:rsid w:val="0D4762B9"/>
    <w:rsid w:val="0F982D64"/>
    <w:rsid w:val="12BE6880"/>
    <w:rsid w:val="13CCF7E3"/>
    <w:rsid w:val="14680287"/>
    <w:rsid w:val="14D7125F"/>
    <w:rsid w:val="1523BF10"/>
    <w:rsid w:val="155DE2E6"/>
    <w:rsid w:val="17EBD3D1"/>
    <w:rsid w:val="17FB7219"/>
    <w:rsid w:val="18C378BE"/>
    <w:rsid w:val="1C0EF339"/>
    <w:rsid w:val="1CFA0278"/>
    <w:rsid w:val="1D447B27"/>
    <w:rsid w:val="1D7AFF8F"/>
    <w:rsid w:val="1DAC07EC"/>
    <w:rsid w:val="1F4FC0FA"/>
    <w:rsid w:val="216BF5E7"/>
    <w:rsid w:val="28030689"/>
    <w:rsid w:val="28D86CC9"/>
    <w:rsid w:val="29DC77EB"/>
    <w:rsid w:val="2A02861A"/>
    <w:rsid w:val="2BA69BCB"/>
    <w:rsid w:val="2ECF8734"/>
    <w:rsid w:val="2F4E7D43"/>
    <w:rsid w:val="30CEC668"/>
    <w:rsid w:val="3430B1FD"/>
    <w:rsid w:val="37E5B326"/>
    <w:rsid w:val="3B5140F3"/>
    <w:rsid w:val="3BB6BBBA"/>
    <w:rsid w:val="3F766355"/>
    <w:rsid w:val="3FC85801"/>
    <w:rsid w:val="411E3725"/>
    <w:rsid w:val="44845DF3"/>
    <w:rsid w:val="45FBC7A1"/>
    <w:rsid w:val="49FE1249"/>
    <w:rsid w:val="4C4157C1"/>
    <w:rsid w:val="4D9F2779"/>
    <w:rsid w:val="4DF024F2"/>
    <w:rsid w:val="4EC90957"/>
    <w:rsid w:val="4F0B9D67"/>
    <w:rsid w:val="5026D0BD"/>
    <w:rsid w:val="552DD440"/>
    <w:rsid w:val="5A4F8B80"/>
    <w:rsid w:val="5B17B36C"/>
    <w:rsid w:val="5B79FF39"/>
    <w:rsid w:val="5CDAA292"/>
    <w:rsid w:val="5D964524"/>
    <w:rsid w:val="5F26AD40"/>
    <w:rsid w:val="5F85A830"/>
    <w:rsid w:val="60726F30"/>
    <w:rsid w:val="62BB63E4"/>
    <w:rsid w:val="63122A9F"/>
    <w:rsid w:val="657546C9"/>
    <w:rsid w:val="66655370"/>
    <w:rsid w:val="667BB1BC"/>
    <w:rsid w:val="6685E07E"/>
    <w:rsid w:val="6974CCCE"/>
    <w:rsid w:val="6B31446E"/>
    <w:rsid w:val="6B8048AD"/>
    <w:rsid w:val="7491D589"/>
    <w:rsid w:val="75328CF8"/>
    <w:rsid w:val="764C817C"/>
    <w:rsid w:val="780DF624"/>
    <w:rsid w:val="78ABABB2"/>
    <w:rsid w:val="794ACC31"/>
    <w:rsid w:val="7964E0A7"/>
    <w:rsid w:val="7BA29D4C"/>
    <w:rsid w:val="7D824196"/>
    <w:rsid w:val="7E84A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E3AD6"/>
  <w14:defaultImageDpi w14:val="300"/>
  <w15:docId w15:val="{06432127-3272-422E-8A5C-CD7FE808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274CD"/>
    <w:pPr>
      <w:spacing w:after="0" w:line="240" w:lineRule="auto"/>
    </w:pPr>
  </w:style>
  <w:style w:type="paragraph" w:customStyle="1" w:styleId="FirstParagraph">
    <w:name w:val="First Paragraph"/>
    <w:basedOn w:val="Normal"/>
    <w:next w:val="BodyText"/>
    <w:uiPriority w:val="1"/>
    <w:qFormat/>
    <w:rsid w:val="1D7AFF8F"/>
    <w:pPr>
      <w:spacing w:before="180" w:after="180"/>
    </w:pPr>
    <w:rPr>
      <w:sz w:val="24"/>
      <w:szCs w:val="24"/>
    </w:rPr>
  </w:style>
  <w:style w:type="paragraph" w:customStyle="1" w:styleId="Compact">
    <w:name w:val="Compact"/>
    <w:basedOn w:val="Normal"/>
    <w:uiPriority w:val="1"/>
    <w:qFormat/>
    <w:rsid w:val="1D7AFF8F"/>
    <w:pPr>
      <w:spacing w:before="36" w:after="36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9/05/relationships/documenttasks" Target="documenttasks/documenttasks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AAFD2116-9F98-4572-8C54-FD5CA36EABF0}">
    <t:Anchor>
      <t:Comment id="756719369"/>
    </t:Anchor>
    <t:History>
      <t:Event id="{0EEC5120-6317-4711-A5AF-85FCF6D842A9}" time="2025-07-09T12:04:56.307Z">
        <t:Attribution userId="S::saraswatib@skillup.tech::0ab25c44-ad70-4195-8181-4b1d912e496c" userProvider="AD" userName="Saraswati Banerjee"/>
        <t:Anchor>
          <t:Comment id="756719369"/>
        </t:Anchor>
        <t:Create/>
      </t:Event>
      <t:Event id="{B4094F1A-9125-444A-A935-B89B27808AD1}" time="2025-07-09T12:04:56.307Z">
        <t:Attribution userId="S::saraswatib@skillup.tech::0ab25c44-ad70-4195-8181-4b1d912e496c" userProvider="AD" userName="Saraswati Banerjee"/>
        <t:Anchor>
          <t:Comment id="756719369"/>
        </t:Anchor>
        <t:Assign userId="S::paulp@skillup.tech::8a39c431-8b49-4eab-85c2-36864d971407" userProvider="AD" userName="Paul Pardi"/>
      </t:Event>
      <t:Event id="{F1313908-598C-4B6F-BDC1-681462259932}" time="2025-07-09T12:04:56.307Z">
        <t:Attribution userId="S::saraswatib@skillup.tech::0ab25c44-ad70-4195-8181-4b1d912e496c" userProvider="AD" userName="Saraswati Banerjee"/>
        <t:Anchor>
          <t:Comment id="756719369"/>
        </t:Anchor>
        <t:SetTitle title="@Paul Pardi There are many details in the Code_Review_Template document which is not provided in the instructions. Please add these details. See text highlighted in blue"/>
      </t:Event>
      <t:Event id="{94FFB02D-7D85-40FF-B460-A0FCC8A5937D}" time="2025-07-09T20:37:07.062Z">
        <t:Attribution userId="S::paulp@skillup.tech::8a39c431-8b49-4eab-85c2-36864d971407" userProvider="AD" userName="Paul Pardi"/>
        <t:Anchor>
          <t:Comment id="564456146"/>
        </t:Anchor>
        <t:UnassignAll/>
      </t:Event>
      <t:Event id="{A8AE4A8C-C583-4198-8324-75630773BA3C}" time="2025-07-09T20:37:07.062Z">
        <t:Attribution userId="S::paulp@skillup.tech::8a39c431-8b49-4eab-85c2-36864d971407" userProvider="AD" userName="Paul Pardi"/>
        <t:Anchor>
          <t:Comment id="564456146"/>
        </t:Anchor>
        <t:Assign userId="S::saraswatib@skillup.tech::0ab25c44-ad70-4195-8181-4b1d912e496c" userProvider="AD" userName="Saraswati Banerjee"/>
      </t:Event>
      <t:Event id="{222EE19C-DFA4-4C99-ACF4-5157CFCED79D}" time="2025-07-10T11:08:46.355Z">
        <t:Attribution userId="S::annchris_fz@skillup.tech::f5e1a124-0572-4db8-948d-cd90b5a8d38f" userProvider="AD" userName="Ann Chris Fernandez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6" ma:contentTypeDescription="Create a new document." ma:contentTypeScope="" ma:versionID="51b4d79aac73699cb00fce71b7534f63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7b788daf0633444a0420cb11101206a2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68EF44-A9D2-4D4C-9BC6-359DC9152CC5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customXml/itemProps2.xml><?xml version="1.0" encoding="utf-8"?>
<ds:datastoreItem xmlns:ds="http://schemas.openxmlformats.org/officeDocument/2006/customXml" ds:itemID="{5F842140-F173-42BC-ACAD-2B0C2A41F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D9551-DAD2-493B-98B3-0A41EB106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354</Words>
  <Characters>2019</Characters>
  <Application>Microsoft Office Word</Application>
  <DocSecurity>0</DocSecurity>
  <Lines>16</Lines>
  <Paragraphs>4</Paragraphs>
  <ScaleCrop>false</ScaleCrop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Santosh Kumar Sahu</cp:lastModifiedBy>
  <cp:revision>26</cp:revision>
  <dcterms:created xsi:type="dcterms:W3CDTF">2013-12-24T12:45:00Z</dcterms:created>
  <dcterms:modified xsi:type="dcterms:W3CDTF">2025-08-04T05:57:00Z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0x010100F6DE3E3EEE538F4D8BD4C01540BE56A7</vt:lpwstr>
  </property>
  <property fmtid="{D5CDD505-2E9C-101B-9397-08002B2CF9AE}" pid="3" name="MediaServiceImageTags">
    <vt:lpwstr/>
  </property>
</Properties>
</file>