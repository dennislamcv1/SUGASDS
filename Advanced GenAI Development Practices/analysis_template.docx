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ECA5" w14:textId="2CC2908B" w:rsidR="00216FC3" w:rsidRDefault="391E157F">
      <w:pPr>
        <w:pStyle w:val="Heading1"/>
      </w:pPr>
      <w:r>
        <w:t>AI-assisted software development project: Analysis and documentation template</w:t>
      </w:r>
    </w:p>
    <w:p w14:paraId="55F6E61A" w14:textId="1B447FC1" w:rsidR="00216FC3" w:rsidRDefault="25447288" w:rsidP="093F5F6F">
      <w:pPr>
        <w:pStyle w:val="Heading2"/>
      </w:pPr>
      <w:r w:rsidRPr="093F5F6F">
        <w:t>S</w:t>
      </w:r>
      <w:r w:rsidR="2CE078FC" w:rsidRPr="093F5F6F">
        <w:t>tep</w:t>
      </w:r>
      <w:r w:rsidRPr="093F5F6F">
        <w:t xml:space="preserve"> 1: </w:t>
      </w:r>
      <w:r w:rsidR="1CF72A4B" w:rsidRPr="093F5F6F">
        <w:t>Review provided code and workflow documents</w:t>
      </w:r>
    </w:p>
    <w:p w14:paraId="031F46FA" w14:textId="435C8C1B" w:rsidR="1CF72A4B" w:rsidRDefault="1CF72A4B" w:rsidP="093F5F6F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</w:pPr>
      <w:r w:rsidRPr="093F5F6F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  <w:t xml:space="preserve">A: Submit </w:t>
      </w:r>
      <w:proofErr w:type="gramStart"/>
      <w:r w:rsidRPr="093F5F6F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  <w:t>a brief summary</w:t>
      </w:r>
      <w:proofErr w:type="gramEnd"/>
      <w:r w:rsidRPr="093F5F6F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  <w:t xml:space="preserve"> that demonstrates your understanding of the main functions and modules in the provided code files.</w:t>
      </w:r>
    </w:p>
    <w:p w14:paraId="59DBA134" w14:textId="767AD0AE" w:rsidR="25447288" w:rsidRDefault="25447288" w:rsidP="093F5F6F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</w:pPr>
    </w:p>
    <w:p w14:paraId="00027B67" w14:textId="6694611E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96B0AA1" w14:textId="42301060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0500608" w14:textId="1CD773EE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FADA71E" w14:textId="6F790D39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31DE3C1" w14:textId="58CBDFBE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66C766A" w14:textId="1E829B18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923D466" w14:textId="1FCF1FFA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0CE2224" w14:textId="4BBBD09B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EA8E2AB" w14:textId="4154E753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C006462" w14:textId="2112822E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8E7E0B7" w14:textId="079DF6CB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7F1362E" w14:textId="3F5B0CF4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46AD31D" w14:textId="395925FC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39CC9D5" w14:textId="676143F0" w:rsidR="25447288" w:rsidRDefault="25447288" w:rsidP="25447288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98F6ED7" w14:textId="77A5182E" w:rsidR="25447288" w:rsidRDefault="25447288" w:rsidP="25447288"/>
    <w:p w14:paraId="73478628" w14:textId="7FC7AC57" w:rsidR="25447288" w:rsidRDefault="25447288" w:rsidP="25447288">
      <w:pPr>
        <w:pStyle w:val="Heading3"/>
      </w:pPr>
    </w:p>
    <w:p w14:paraId="3A592209" w14:textId="367ECF31" w:rsidR="00216FC3" w:rsidRDefault="25447288" w:rsidP="093F5F6F">
      <w:pPr>
        <w:pStyle w:val="Heading3"/>
      </w:pPr>
      <w:r w:rsidRPr="093F5F6F">
        <w:t xml:space="preserve">B. </w:t>
      </w:r>
      <w:r w:rsidR="27A2AE65" w:rsidRPr="093F5F6F">
        <w:t>Provide a list of workflow steps that you identified as potentially inefficient or unclear, based on your review of the workflow documents.</w:t>
      </w:r>
    </w:p>
    <w:p w14:paraId="46A53C77" w14:textId="4A6557A6" w:rsidR="093F5F6F" w:rsidRDefault="093F5F6F" w:rsidP="093F5F6F"/>
    <w:p w14:paraId="17D5FE87" w14:textId="37C400AE" w:rsidR="093F5F6F" w:rsidRDefault="093F5F6F" w:rsidP="093F5F6F"/>
    <w:p w14:paraId="677ED313" w14:textId="420D5C85" w:rsidR="093F5F6F" w:rsidRDefault="093F5F6F" w:rsidP="093F5F6F"/>
    <w:p w14:paraId="2306220E" w14:textId="7D66EABA" w:rsidR="093F5F6F" w:rsidRDefault="093F5F6F" w:rsidP="093F5F6F"/>
    <w:p w14:paraId="00B7CBE0" w14:textId="7E094F57" w:rsidR="093F5F6F" w:rsidRDefault="093F5F6F" w:rsidP="093F5F6F"/>
    <w:p w14:paraId="373CA9BD" w14:textId="02F4D971" w:rsidR="00216FC3" w:rsidRPr="000A3CFF" w:rsidRDefault="093F5F6F" w:rsidP="76A390B4">
      <w:pPr>
        <w:pStyle w:val="Heading3"/>
      </w:pPr>
      <w:r w:rsidRPr="000A3CFF">
        <w:rPr>
          <w:color w:val="4F80BD"/>
        </w:rPr>
        <w:lastRenderedPageBreak/>
        <w:t>C.</w:t>
      </w:r>
      <w:r w:rsidR="2B2F947D" w:rsidRPr="000A3CFF">
        <w:rPr>
          <w:color w:val="4F80BD"/>
        </w:rPr>
        <w:t xml:space="preserve"> Include any questions or areas of confusion that you noted during your initial review, to show the depth of your analysis and readiness for clarification.</w:t>
      </w:r>
    </w:p>
    <w:p w14:paraId="301BB064" w14:textId="693BEA2F" w:rsidR="00216FC3" w:rsidRDefault="00216FC3" w:rsidP="093F5F6F">
      <w:pPr>
        <w:pStyle w:val="Heading3"/>
      </w:pPr>
    </w:p>
    <w:p w14:paraId="05517B14" w14:textId="185E4003" w:rsidR="00216FC3" w:rsidRDefault="00216FC3" w:rsidP="093F5F6F">
      <w:pPr>
        <w:pStyle w:val="Heading3"/>
      </w:pPr>
    </w:p>
    <w:p w14:paraId="7557732E" w14:textId="5E559DCB" w:rsidR="00216FC3" w:rsidRDefault="00216FC3" w:rsidP="093F5F6F">
      <w:pPr>
        <w:pStyle w:val="Heading3"/>
      </w:pPr>
    </w:p>
    <w:p w14:paraId="411FB3C4" w14:textId="3643129E" w:rsidR="00216FC3" w:rsidRDefault="00216FC3" w:rsidP="093F5F6F"/>
    <w:p w14:paraId="032471FB" w14:textId="177285A4" w:rsidR="00216FC3" w:rsidRDefault="00216FC3" w:rsidP="093F5F6F"/>
    <w:p w14:paraId="2B00C3EA" w14:textId="66145574" w:rsidR="00216FC3" w:rsidRDefault="00216FC3" w:rsidP="093F5F6F"/>
    <w:p w14:paraId="589501F8" w14:textId="19304338" w:rsidR="00216FC3" w:rsidRDefault="00216FC3" w:rsidP="093F5F6F"/>
    <w:p w14:paraId="101C83D0" w14:textId="62559DE2" w:rsidR="00216FC3" w:rsidRDefault="00216FC3" w:rsidP="093F5F6F"/>
    <w:p w14:paraId="51D18595" w14:textId="2E2EF10D" w:rsidR="00216FC3" w:rsidRDefault="00216FC3" w:rsidP="093F5F6F"/>
    <w:p w14:paraId="494E24F4" w14:textId="7F2073D5" w:rsidR="00216FC3" w:rsidRDefault="00216FC3" w:rsidP="093F5F6F"/>
    <w:p w14:paraId="398C72F8" w14:textId="34F217CC" w:rsidR="00216FC3" w:rsidRDefault="00216FC3" w:rsidP="093F5F6F"/>
    <w:p w14:paraId="54353E92" w14:textId="7143B134" w:rsidR="00216FC3" w:rsidRDefault="00216FC3" w:rsidP="093F5F6F"/>
    <w:p w14:paraId="792E5D82" w14:textId="72A45A84" w:rsidR="00216FC3" w:rsidRDefault="00216FC3" w:rsidP="093F5F6F"/>
    <w:p w14:paraId="2044A957" w14:textId="1C030756" w:rsidR="00216FC3" w:rsidRDefault="00216FC3" w:rsidP="093F5F6F"/>
    <w:p w14:paraId="02D820DC" w14:textId="0DA32531" w:rsidR="00216FC3" w:rsidRDefault="00216FC3" w:rsidP="093F5F6F"/>
    <w:p w14:paraId="3A224D7A" w14:textId="558E5CC7" w:rsidR="00216FC3" w:rsidRDefault="00216FC3" w:rsidP="093F5F6F"/>
    <w:p w14:paraId="5D848A98" w14:textId="42D8002B" w:rsidR="00216FC3" w:rsidRDefault="00216FC3" w:rsidP="093F5F6F"/>
    <w:p w14:paraId="3E9004AF" w14:textId="7231F6B5" w:rsidR="00216FC3" w:rsidRDefault="00216FC3" w:rsidP="093F5F6F"/>
    <w:p w14:paraId="7DAFA821" w14:textId="2BCD4A44" w:rsidR="00216FC3" w:rsidRDefault="00216FC3" w:rsidP="093F5F6F"/>
    <w:p w14:paraId="5575D3AD" w14:textId="1B797706" w:rsidR="00216FC3" w:rsidRDefault="00216FC3" w:rsidP="093F5F6F"/>
    <w:p w14:paraId="6B0B3BB1" w14:textId="36265BE4" w:rsidR="00216FC3" w:rsidRDefault="00216FC3" w:rsidP="093F5F6F"/>
    <w:p w14:paraId="188DE6A2" w14:textId="3A255DF6" w:rsidR="00216FC3" w:rsidRDefault="00216FC3" w:rsidP="093F5F6F"/>
    <w:p w14:paraId="56CC5A43" w14:textId="18A70192" w:rsidR="00216FC3" w:rsidRDefault="093F5F6F" w:rsidP="093F5F6F">
      <w:pPr>
        <w:pStyle w:val="Heading3"/>
        <w:rPr>
          <w:sz w:val="26"/>
          <w:szCs w:val="26"/>
        </w:rPr>
      </w:pPr>
      <w:r w:rsidRPr="093F5F6F">
        <w:rPr>
          <w:sz w:val="26"/>
          <w:szCs w:val="26"/>
        </w:rPr>
        <w:t>S</w:t>
      </w:r>
      <w:r w:rsidR="61D2604B" w:rsidRPr="093F5F6F">
        <w:rPr>
          <w:sz w:val="26"/>
          <w:szCs w:val="26"/>
        </w:rPr>
        <w:t>tep</w:t>
      </w:r>
      <w:r w:rsidRPr="093F5F6F">
        <w:rPr>
          <w:sz w:val="26"/>
          <w:szCs w:val="26"/>
        </w:rPr>
        <w:t xml:space="preserve"> 2: </w:t>
      </w:r>
      <w:r w:rsidR="5570414F" w:rsidRPr="093F5F6F">
        <w:rPr>
          <w:sz w:val="26"/>
          <w:szCs w:val="26"/>
        </w:rPr>
        <w:t>Use an AI tool to identify areas for improvement</w:t>
      </w:r>
    </w:p>
    <w:p w14:paraId="3895640B" w14:textId="5FC01F0B" w:rsidR="00216FC3" w:rsidRDefault="093F5F6F" w:rsidP="093F5F6F">
      <w:pPr>
        <w:pStyle w:val="Heading3"/>
      </w:pPr>
      <w:r w:rsidRPr="000A3CFF">
        <w:rPr>
          <w:color w:val="4F80BD"/>
        </w:rPr>
        <w:t>A</w:t>
      </w:r>
      <w:r w:rsidR="61F74B32" w:rsidRPr="000A3CFF">
        <w:rPr>
          <w:color w:val="4F80BD"/>
        </w:rPr>
        <w:t xml:space="preserve">: </w:t>
      </w:r>
      <w:r w:rsidR="31C69899" w:rsidRPr="000A3CFF">
        <w:rPr>
          <w:color w:val="4F80BD"/>
        </w:rPr>
        <w:t>List</w:t>
      </w:r>
      <w:r w:rsidR="61F74B32" w:rsidRPr="000A3CFF">
        <w:rPr>
          <w:color w:val="4F80BD"/>
        </w:rPr>
        <w:t xml:space="preserve"> all code</w:t>
      </w:r>
      <w:r w:rsidR="61F74B32" w:rsidRPr="7F003D07">
        <w:rPr>
          <w:color w:val="4F80BD"/>
        </w:rPr>
        <w:t xml:space="preserve"> issues or workflow bottlenecks identified by the AI tool</w:t>
      </w:r>
    </w:p>
    <w:p w14:paraId="31F0AC34" w14:textId="5532A854" w:rsidR="00216FC3" w:rsidRDefault="00216FC3" w:rsidP="093F5F6F"/>
    <w:p w14:paraId="69B2B64F" w14:textId="3F762FFC" w:rsidR="00216FC3" w:rsidRDefault="00216FC3" w:rsidP="093F5F6F"/>
    <w:p w14:paraId="2B8D3C3C" w14:textId="41792FAA" w:rsidR="00216FC3" w:rsidRDefault="00216FC3" w:rsidP="093F5F6F"/>
    <w:p w14:paraId="09DD4B62" w14:textId="4CD39FD7" w:rsidR="00216FC3" w:rsidRDefault="00216FC3" w:rsidP="093F5F6F"/>
    <w:p w14:paraId="6582E955" w14:textId="4F58BC86" w:rsidR="00216FC3" w:rsidRDefault="00216FC3" w:rsidP="093F5F6F"/>
    <w:p w14:paraId="51675C8C" w14:textId="67E868B6" w:rsidR="00216FC3" w:rsidRDefault="00216FC3" w:rsidP="093F5F6F"/>
    <w:p w14:paraId="5AF90B32" w14:textId="4677E3AA" w:rsidR="00216FC3" w:rsidRDefault="00216FC3" w:rsidP="093F5F6F"/>
    <w:p w14:paraId="29BAE78E" w14:textId="3FD77D17" w:rsidR="00216FC3" w:rsidRDefault="00216FC3" w:rsidP="093F5F6F"/>
    <w:p w14:paraId="0E5D369D" w14:textId="21B4AF84" w:rsidR="00216FC3" w:rsidRDefault="00216FC3" w:rsidP="093F5F6F"/>
    <w:p w14:paraId="451954D3" w14:textId="221DA366" w:rsidR="00216FC3" w:rsidRDefault="00216FC3" w:rsidP="093F5F6F"/>
    <w:p w14:paraId="2C3CFD7A" w14:textId="2BB39F66" w:rsidR="00216FC3" w:rsidRDefault="00216FC3" w:rsidP="093F5F6F"/>
    <w:p w14:paraId="66A91F73" w14:textId="0946C4F4" w:rsidR="00216FC3" w:rsidRDefault="00216FC3" w:rsidP="093F5F6F"/>
    <w:p w14:paraId="319C7902" w14:textId="3CAC1539" w:rsidR="00216FC3" w:rsidRDefault="00216FC3" w:rsidP="093F5F6F"/>
    <w:p w14:paraId="0B6864D1" w14:textId="3B7ED3F0" w:rsidR="00216FC3" w:rsidRDefault="00216FC3" w:rsidP="093F5F6F"/>
    <w:p w14:paraId="1A8CB946" w14:textId="74CC6C33" w:rsidR="00216FC3" w:rsidRDefault="00216FC3" w:rsidP="093F5F6F"/>
    <w:p w14:paraId="0975C63C" w14:textId="188B7063" w:rsidR="00216FC3" w:rsidRDefault="00216FC3" w:rsidP="093F5F6F"/>
    <w:p w14:paraId="34ECECED" w14:textId="66DB9763" w:rsidR="00216FC3" w:rsidRDefault="00216FC3" w:rsidP="093F5F6F"/>
    <w:p w14:paraId="34481F70" w14:textId="3D8A898F" w:rsidR="00216FC3" w:rsidRDefault="00216FC3" w:rsidP="093F5F6F">
      <w:pPr>
        <w:pStyle w:val="Heading3"/>
      </w:pPr>
    </w:p>
    <w:p w14:paraId="55C07F86" w14:textId="18D47B66" w:rsidR="00216FC3" w:rsidRDefault="00216FC3" w:rsidP="093F5F6F"/>
    <w:p w14:paraId="2B2F518B" w14:textId="6EE74C84" w:rsidR="00216FC3" w:rsidRPr="000A3CFF" w:rsidRDefault="093F5F6F" w:rsidP="7F003D07">
      <w:pPr>
        <w:pStyle w:val="Heading3"/>
      </w:pPr>
      <w:r w:rsidRPr="000A3CFF">
        <w:rPr>
          <w:color w:val="4F80BD"/>
        </w:rPr>
        <w:lastRenderedPageBreak/>
        <w:t>B</w:t>
      </w:r>
      <w:r w:rsidR="623EE8B7" w:rsidRPr="000A3CFF">
        <w:rPr>
          <w:color w:val="4F80BD"/>
        </w:rPr>
        <w:t>: Include both the AI-generated suggestions for code improvements and workflow optimizations, as appropriate.</w:t>
      </w:r>
    </w:p>
    <w:p w14:paraId="51F6B1C8" w14:textId="22FAABEA" w:rsidR="093F5F6F" w:rsidRDefault="093F5F6F" w:rsidP="093F5F6F">
      <w:pPr>
        <w:pStyle w:val="Heading2"/>
      </w:pPr>
    </w:p>
    <w:p w14:paraId="4EF0CD78" w14:textId="0CAD6A8C" w:rsidR="093F5F6F" w:rsidRDefault="093F5F6F" w:rsidP="093F5F6F">
      <w:pPr>
        <w:pStyle w:val="Heading2"/>
      </w:pPr>
    </w:p>
    <w:p w14:paraId="67C0F50B" w14:textId="115FC334" w:rsidR="093F5F6F" w:rsidRDefault="093F5F6F" w:rsidP="093F5F6F">
      <w:pPr>
        <w:pStyle w:val="Heading2"/>
      </w:pPr>
    </w:p>
    <w:p w14:paraId="7AEC52B4" w14:textId="5957CB25" w:rsidR="093F5F6F" w:rsidRDefault="093F5F6F" w:rsidP="093F5F6F">
      <w:pPr>
        <w:pStyle w:val="Heading2"/>
      </w:pPr>
    </w:p>
    <w:p w14:paraId="301A7C11" w14:textId="0D5E759D" w:rsidR="093F5F6F" w:rsidRDefault="093F5F6F" w:rsidP="093F5F6F">
      <w:pPr>
        <w:pStyle w:val="Heading2"/>
      </w:pPr>
    </w:p>
    <w:p w14:paraId="22B88DA1" w14:textId="74294FDF" w:rsidR="093F5F6F" w:rsidRDefault="093F5F6F" w:rsidP="093F5F6F">
      <w:pPr>
        <w:pStyle w:val="Heading2"/>
      </w:pPr>
    </w:p>
    <w:p w14:paraId="62E20FB0" w14:textId="434D2027" w:rsidR="093F5F6F" w:rsidRDefault="093F5F6F" w:rsidP="093F5F6F">
      <w:pPr>
        <w:pStyle w:val="Heading2"/>
      </w:pPr>
    </w:p>
    <w:p w14:paraId="6C14A05B" w14:textId="50BDEBAA" w:rsidR="093F5F6F" w:rsidRDefault="093F5F6F" w:rsidP="093F5F6F">
      <w:pPr>
        <w:pStyle w:val="Heading2"/>
      </w:pPr>
    </w:p>
    <w:p w14:paraId="272BB649" w14:textId="53BF8D5A" w:rsidR="093F5F6F" w:rsidRDefault="093F5F6F" w:rsidP="093F5F6F">
      <w:pPr>
        <w:pStyle w:val="Heading2"/>
      </w:pPr>
    </w:p>
    <w:p w14:paraId="4047C6CC" w14:textId="2BC6638D" w:rsidR="093F5F6F" w:rsidRDefault="093F5F6F" w:rsidP="093F5F6F">
      <w:pPr>
        <w:pStyle w:val="Heading2"/>
      </w:pPr>
    </w:p>
    <w:p w14:paraId="439D04F9" w14:textId="1CCAC846" w:rsidR="093F5F6F" w:rsidRDefault="093F5F6F" w:rsidP="093F5F6F">
      <w:pPr>
        <w:pStyle w:val="Heading2"/>
      </w:pPr>
    </w:p>
    <w:p w14:paraId="00515F46" w14:textId="16DBF3BD" w:rsidR="093F5F6F" w:rsidRDefault="093F5F6F" w:rsidP="093F5F6F">
      <w:pPr>
        <w:pStyle w:val="Heading2"/>
      </w:pPr>
    </w:p>
    <w:p w14:paraId="1868310B" w14:textId="776D77BE" w:rsidR="093F5F6F" w:rsidRDefault="093F5F6F" w:rsidP="093F5F6F">
      <w:pPr>
        <w:pStyle w:val="Heading2"/>
      </w:pPr>
    </w:p>
    <w:p w14:paraId="4A4559F3" w14:textId="27C2F040" w:rsidR="093F5F6F" w:rsidRDefault="093F5F6F" w:rsidP="093F5F6F">
      <w:pPr>
        <w:pStyle w:val="Heading2"/>
      </w:pPr>
    </w:p>
    <w:p w14:paraId="5CF7FCCD" w14:textId="3A1CAB7B" w:rsidR="093F5F6F" w:rsidRDefault="093F5F6F" w:rsidP="093F5F6F">
      <w:pPr>
        <w:pStyle w:val="Heading2"/>
      </w:pPr>
    </w:p>
    <w:p w14:paraId="320D0679" w14:textId="2BA3A4B2" w:rsidR="093F5F6F" w:rsidRDefault="093F5F6F" w:rsidP="093F5F6F">
      <w:pPr>
        <w:pStyle w:val="Heading2"/>
      </w:pPr>
    </w:p>
    <w:p w14:paraId="40BF77E0" w14:textId="6C4243A5" w:rsidR="093F5F6F" w:rsidRDefault="093F5F6F" w:rsidP="093F5F6F">
      <w:pPr>
        <w:pStyle w:val="Heading2"/>
      </w:pPr>
    </w:p>
    <w:p w14:paraId="3D1DFB61" w14:textId="7F99DB2A" w:rsidR="093F5F6F" w:rsidRDefault="093F5F6F" w:rsidP="093F5F6F">
      <w:pPr>
        <w:pStyle w:val="Heading2"/>
      </w:pPr>
    </w:p>
    <w:p w14:paraId="6E8C234F" w14:textId="6D206C6E" w:rsidR="093F5F6F" w:rsidRDefault="093F5F6F" w:rsidP="093F5F6F">
      <w:pPr>
        <w:pStyle w:val="Heading2"/>
      </w:pPr>
    </w:p>
    <w:p w14:paraId="51B70BAF" w14:textId="0732363B" w:rsidR="093F5F6F" w:rsidRDefault="093F5F6F" w:rsidP="093F5F6F">
      <w:pPr>
        <w:pStyle w:val="Heading2"/>
      </w:pPr>
    </w:p>
    <w:p w14:paraId="4D459AD8" w14:textId="1AAD425C" w:rsidR="093F5F6F" w:rsidRDefault="093F5F6F" w:rsidP="093F5F6F">
      <w:pPr>
        <w:pStyle w:val="Heading2"/>
      </w:pPr>
    </w:p>
    <w:p w14:paraId="7525F4CE" w14:textId="05688525" w:rsidR="00216FC3" w:rsidRDefault="093F5F6F" w:rsidP="093F5F6F">
      <w:pPr>
        <w:pStyle w:val="Heading2"/>
      </w:pPr>
      <w:r w:rsidRPr="093F5F6F">
        <w:lastRenderedPageBreak/>
        <w:t>S</w:t>
      </w:r>
      <w:r w:rsidR="3E2DBB80" w:rsidRPr="093F5F6F">
        <w:t xml:space="preserve">tep </w:t>
      </w:r>
      <w:r w:rsidRPr="093F5F6F">
        <w:t>3:</w:t>
      </w:r>
      <w:r w:rsidR="5AF11209" w:rsidRPr="093F5F6F">
        <w:t xml:space="preserve"> Update code blocks and document changes</w:t>
      </w:r>
    </w:p>
    <w:p w14:paraId="65B8CB27" w14:textId="12095EC3" w:rsidR="00216FC3" w:rsidRDefault="093F5F6F" w:rsidP="093F5F6F">
      <w:pPr>
        <w:pStyle w:val="Heading3"/>
        <w:spacing w:before="36" w:after="36"/>
      </w:pPr>
      <w:r>
        <w:t>A.</w:t>
      </w:r>
      <w:r w:rsidRPr="093F5F6F">
        <w:t xml:space="preserve"> </w:t>
      </w:r>
      <w:r w:rsidR="24994E37" w:rsidRPr="093F5F6F">
        <w:t>Submit updated code files with comments indicating each change made and the reason for the update.</w:t>
      </w:r>
    </w:p>
    <w:p w14:paraId="6A5ED591" w14:textId="1F9991F0" w:rsidR="00216FC3" w:rsidRDefault="00216FC3" w:rsidP="093F5F6F"/>
    <w:p w14:paraId="7BBED191" w14:textId="492FA6A3" w:rsidR="00216FC3" w:rsidRDefault="00216FC3" w:rsidP="093F5F6F">
      <w:pPr>
        <w:pStyle w:val="Heading3"/>
      </w:pPr>
    </w:p>
    <w:p w14:paraId="42E0F4C3" w14:textId="3EDD04B5" w:rsidR="00216FC3" w:rsidRDefault="00216FC3" w:rsidP="093F5F6F"/>
    <w:p w14:paraId="21B654AC" w14:textId="570610CB" w:rsidR="00216FC3" w:rsidRDefault="00216FC3" w:rsidP="093F5F6F"/>
    <w:p w14:paraId="67AE79BF" w14:textId="0B7F3744" w:rsidR="00216FC3" w:rsidRDefault="00216FC3" w:rsidP="093F5F6F"/>
    <w:p w14:paraId="7D9DCE48" w14:textId="548CDD54" w:rsidR="00216FC3" w:rsidRDefault="00216FC3" w:rsidP="093F5F6F"/>
    <w:p w14:paraId="636CF10D" w14:textId="3D6280CD" w:rsidR="00216FC3" w:rsidRDefault="00216FC3" w:rsidP="093F5F6F"/>
    <w:p w14:paraId="2EB375EC" w14:textId="6317EF9C" w:rsidR="00216FC3" w:rsidRDefault="00216FC3" w:rsidP="093F5F6F"/>
    <w:p w14:paraId="13250ABD" w14:textId="6DFE4BD5" w:rsidR="00216FC3" w:rsidRDefault="00216FC3" w:rsidP="093F5F6F"/>
    <w:p w14:paraId="18D56F26" w14:textId="2F04D36A" w:rsidR="00216FC3" w:rsidRDefault="00216FC3" w:rsidP="093F5F6F"/>
    <w:p w14:paraId="1772ACD7" w14:textId="371524DC" w:rsidR="00216FC3" w:rsidRDefault="00216FC3" w:rsidP="093F5F6F"/>
    <w:p w14:paraId="5711FE23" w14:textId="68EA1B6B" w:rsidR="00216FC3" w:rsidRDefault="00216FC3" w:rsidP="093F5F6F"/>
    <w:p w14:paraId="1A48A856" w14:textId="230FD793" w:rsidR="00216FC3" w:rsidRDefault="00216FC3" w:rsidP="093F5F6F"/>
    <w:p w14:paraId="7453F5D1" w14:textId="5FBE2AF3" w:rsidR="00216FC3" w:rsidRDefault="00216FC3" w:rsidP="093F5F6F"/>
    <w:p w14:paraId="35CB6962" w14:textId="507FBDF0" w:rsidR="00216FC3" w:rsidRDefault="00216FC3" w:rsidP="093F5F6F"/>
    <w:p w14:paraId="54EE3A18" w14:textId="4A9C8514" w:rsidR="00216FC3" w:rsidRDefault="00216FC3" w:rsidP="093F5F6F"/>
    <w:p w14:paraId="198EE542" w14:textId="290D5881" w:rsidR="00216FC3" w:rsidRDefault="00216FC3" w:rsidP="093F5F6F"/>
    <w:p w14:paraId="54944C1B" w14:textId="0CEBC0E2" w:rsidR="00216FC3" w:rsidRDefault="00216FC3" w:rsidP="093F5F6F"/>
    <w:p w14:paraId="48F8F16B" w14:textId="11684E69" w:rsidR="00216FC3" w:rsidRDefault="00216FC3" w:rsidP="093F5F6F"/>
    <w:p w14:paraId="0F00DDD2" w14:textId="0743C1FC" w:rsidR="00216FC3" w:rsidRDefault="00216FC3" w:rsidP="093F5F6F"/>
    <w:p w14:paraId="32401C60" w14:textId="452E94A0" w:rsidR="00216FC3" w:rsidRDefault="00216FC3" w:rsidP="093F5F6F"/>
    <w:p w14:paraId="0AE1A81B" w14:textId="7F85F220" w:rsidR="00216FC3" w:rsidRDefault="00216FC3" w:rsidP="093F5F6F"/>
    <w:p w14:paraId="082B822C" w14:textId="5D8BE4C6" w:rsidR="00216FC3" w:rsidRDefault="00216FC3" w:rsidP="093F5F6F"/>
    <w:p w14:paraId="25048FC7" w14:textId="72FDF46C" w:rsidR="00216FC3" w:rsidRDefault="00216FC3" w:rsidP="093F5F6F">
      <w:pPr>
        <w:pStyle w:val="Heading3"/>
      </w:pPr>
    </w:p>
    <w:p w14:paraId="60241963" w14:textId="7CD7462D" w:rsidR="00216FC3" w:rsidRPr="000A3CFF" w:rsidRDefault="093F5F6F" w:rsidP="7F003D07">
      <w:pPr>
        <w:pStyle w:val="Heading3"/>
        <w:spacing w:before="36" w:after="36"/>
      </w:pPr>
      <w:r w:rsidRPr="000A3CFF">
        <w:t xml:space="preserve">B. </w:t>
      </w:r>
      <w:r w:rsidR="2E7C4398" w:rsidRPr="000A3CFF">
        <w:t>Li</w:t>
      </w:r>
      <w:r w:rsidR="50062FF7" w:rsidRPr="000A3CFF">
        <w:rPr>
          <w:color w:val="4F80BD"/>
        </w:rPr>
        <w:t>st all code changes and provide a brief explanation for each modification.</w:t>
      </w:r>
    </w:p>
    <w:p w14:paraId="30BF15D3" w14:textId="483690FE" w:rsidR="00216FC3" w:rsidRDefault="00216FC3" w:rsidP="7F003D07">
      <w:pPr>
        <w:rPr>
          <w:highlight w:val="cyan"/>
        </w:rPr>
      </w:pPr>
    </w:p>
    <w:p w14:paraId="7C17D076" w14:textId="34A543EB" w:rsidR="00216FC3" w:rsidRDefault="00216FC3" w:rsidP="093F5F6F"/>
    <w:p w14:paraId="1A9156D5" w14:textId="1EFFEA0E" w:rsidR="00216FC3" w:rsidRDefault="00216FC3" w:rsidP="093F5F6F"/>
    <w:p w14:paraId="646AC244" w14:textId="2D46EF65" w:rsidR="00216FC3" w:rsidRDefault="00216FC3" w:rsidP="093F5F6F"/>
    <w:p w14:paraId="640A7552" w14:textId="47550B72" w:rsidR="00216FC3" w:rsidRDefault="00216FC3" w:rsidP="093F5F6F"/>
    <w:p w14:paraId="63983847" w14:textId="2D455D47" w:rsidR="00216FC3" w:rsidRDefault="00216FC3" w:rsidP="093F5F6F"/>
    <w:p w14:paraId="36B5CBA0" w14:textId="2848F153" w:rsidR="00216FC3" w:rsidRDefault="00216FC3" w:rsidP="093F5F6F"/>
    <w:p w14:paraId="4AABF52C" w14:textId="11E97639" w:rsidR="00216FC3" w:rsidRDefault="00216FC3" w:rsidP="093F5F6F"/>
    <w:p w14:paraId="52A3505E" w14:textId="205B4B7E" w:rsidR="00216FC3" w:rsidRDefault="00216FC3" w:rsidP="093F5F6F"/>
    <w:p w14:paraId="75DF84BF" w14:textId="5D94829D" w:rsidR="00216FC3" w:rsidRDefault="00216FC3" w:rsidP="093F5F6F"/>
    <w:p w14:paraId="1596F27A" w14:textId="58EB39A9" w:rsidR="00216FC3" w:rsidRDefault="00216FC3" w:rsidP="093F5F6F"/>
    <w:p w14:paraId="67A5A8BE" w14:textId="6E74C45B" w:rsidR="00216FC3" w:rsidRDefault="00216FC3" w:rsidP="093F5F6F"/>
    <w:p w14:paraId="727232D4" w14:textId="0150E2B3" w:rsidR="00216FC3" w:rsidRDefault="00216FC3" w:rsidP="093F5F6F"/>
    <w:p w14:paraId="06CE5F62" w14:textId="2554BB45" w:rsidR="00216FC3" w:rsidRDefault="00216FC3" w:rsidP="093F5F6F"/>
    <w:p w14:paraId="04736B41" w14:textId="4A7DA564" w:rsidR="00216FC3" w:rsidRDefault="00216FC3" w:rsidP="093F5F6F"/>
    <w:p w14:paraId="4294AEA7" w14:textId="27FC5B6C" w:rsidR="00216FC3" w:rsidRDefault="00216FC3" w:rsidP="093F5F6F"/>
    <w:p w14:paraId="5E062789" w14:textId="6B7F0982" w:rsidR="00216FC3" w:rsidRDefault="00216FC3" w:rsidP="093F5F6F"/>
    <w:p w14:paraId="0002CD37" w14:textId="0D99F13F" w:rsidR="00216FC3" w:rsidRDefault="00216FC3" w:rsidP="093F5F6F"/>
    <w:p w14:paraId="1F1AF18A" w14:textId="0100F0C0" w:rsidR="00216FC3" w:rsidRDefault="00216FC3" w:rsidP="093F5F6F"/>
    <w:p w14:paraId="4E171F15" w14:textId="501BF953" w:rsidR="00216FC3" w:rsidRDefault="00216FC3" w:rsidP="093F5F6F"/>
    <w:p w14:paraId="185A5A2F" w14:textId="71A8EBAF" w:rsidR="00216FC3" w:rsidRDefault="00216FC3" w:rsidP="093F5F6F"/>
    <w:p w14:paraId="48ACDDAA" w14:textId="66038403" w:rsidR="00216FC3" w:rsidRDefault="00216FC3">
      <w:pPr>
        <w:pStyle w:val="Heading2"/>
      </w:pPr>
    </w:p>
    <w:p w14:paraId="7E384B44" w14:textId="5FA0B496" w:rsidR="00216FC3" w:rsidRDefault="093F5F6F" w:rsidP="093F5F6F">
      <w:pPr>
        <w:pStyle w:val="Heading2"/>
      </w:pPr>
      <w:r>
        <w:t>Section</w:t>
      </w:r>
      <w:r w:rsidRPr="093F5F6F">
        <w:t xml:space="preserve"> 4:</w:t>
      </w:r>
      <w:r w:rsidR="0C1D8B32" w:rsidRPr="093F5F6F">
        <w:t xml:space="preserve"> Summarize workflow optimizations and reflect on AI usage</w:t>
      </w:r>
    </w:p>
    <w:p w14:paraId="40F23CDA" w14:textId="4BA32E75" w:rsidR="00216FC3" w:rsidRDefault="093F5F6F" w:rsidP="093F5F6F">
      <w:pPr>
        <w:pStyle w:val="Heading3"/>
        <w:spacing w:before="36" w:after="36"/>
      </w:pPr>
      <w:r w:rsidRPr="7F003D07">
        <w:rPr>
          <w:color w:val="4F80BD"/>
        </w:rPr>
        <w:t xml:space="preserve">A. </w:t>
      </w:r>
      <w:r w:rsidR="5938043B" w:rsidRPr="000A3CFF">
        <w:rPr>
          <w:color w:val="4F80BD"/>
        </w:rPr>
        <w:t xml:space="preserve">Add a summary </w:t>
      </w:r>
      <w:r w:rsidR="696D79CF" w:rsidRPr="000A3CFF">
        <w:rPr>
          <w:color w:val="4F80BD"/>
        </w:rPr>
        <w:t xml:space="preserve">describing each workflow optimization you implemented, referencing the original workflow document for comparison. </w:t>
      </w:r>
      <w:r w:rsidR="182E3B46" w:rsidRPr="000A3CFF">
        <w:rPr>
          <w:color w:val="4F80BD"/>
        </w:rPr>
        <w:t>Also add details about your experience using AI tools, including what worked well and any challenges you encountered.</w:t>
      </w:r>
    </w:p>
    <w:p w14:paraId="6CA99E00" w14:textId="506178EB" w:rsidR="00216FC3" w:rsidRDefault="00216FC3" w:rsidP="093F5F6F">
      <w:pPr>
        <w:pStyle w:val="Heading3"/>
      </w:pPr>
    </w:p>
    <w:p w14:paraId="6120049B" w14:textId="26F41E6A" w:rsidR="00216FC3" w:rsidRDefault="00216FC3" w:rsidP="093F5F6F">
      <w:pPr>
        <w:pStyle w:val="Heading3"/>
      </w:pPr>
    </w:p>
    <w:p w14:paraId="3D4E8766" w14:textId="2A6A2B8D" w:rsidR="00216FC3" w:rsidRDefault="00216FC3" w:rsidP="093F5F6F"/>
    <w:p w14:paraId="5E2784DD" w14:textId="65E6D7F6" w:rsidR="00216FC3" w:rsidRDefault="00216FC3" w:rsidP="093F5F6F"/>
    <w:p w14:paraId="78F4CE0E" w14:textId="4BE31264" w:rsidR="00216FC3" w:rsidRDefault="00216FC3" w:rsidP="093F5F6F"/>
    <w:p w14:paraId="475ACF5E" w14:textId="011E4362" w:rsidR="00216FC3" w:rsidRDefault="00216FC3" w:rsidP="093F5F6F"/>
    <w:p w14:paraId="6FA3A775" w14:textId="60EAC226" w:rsidR="00216FC3" w:rsidRDefault="00216FC3" w:rsidP="093F5F6F"/>
    <w:p w14:paraId="7764D5A3" w14:textId="6358D4A1" w:rsidR="00216FC3" w:rsidRDefault="00216FC3" w:rsidP="093F5F6F"/>
    <w:p w14:paraId="0F2112A8" w14:textId="0FE3E3FA" w:rsidR="00216FC3" w:rsidRDefault="00216FC3" w:rsidP="093F5F6F"/>
    <w:p w14:paraId="0E8E9A7A" w14:textId="0AB8BA6D" w:rsidR="00216FC3" w:rsidRDefault="00216FC3" w:rsidP="093F5F6F"/>
    <w:p w14:paraId="6BD537E6" w14:textId="59103627" w:rsidR="00216FC3" w:rsidRDefault="00216FC3" w:rsidP="093F5F6F"/>
    <w:p w14:paraId="1819F398" w14:textId="75D9175A" w:rsidR="00216FC3" w:rsidRDefault="00216FC3" w:rsidP="093F5F6F"/>
    <w:p w14:paraId="158C6864" w14:textId="5EA9B8E6" w:rsidR="00216FC3" w:rsidRDefault="00216FC3" w:rsidP="093F5F6F"/>
    <w:p w14:paraId="636C67ED" w14:textId="36A3D67B" w:rsidR="00216FC3" w:rsidRDefault="00216FC3" w:rsidP="093F5F6F"/>
    <w:p w14:paraId="6D630C79" w14:textId="1DC5BDF1" w:rsidR="00216FC3" w:rsidRDefault="00216FC3" w:rsidP="093F5F6F"/>
    <w:p w14:paraId="7CA72E80" w14:textId="0365A120" w:rsidR="00216FC3" w:rsidRDefault="00216FC3" w:rsidP="093F5F6F"/>
    <w:p w14:paraId="723D5F81" w14:textId="0829465B" w:rsidR="00216FC3" w:rsidRDefault="00216FC3" w:rsidP="093F5F6F"/>
    <w:p w14:paraId="7BC3CED5" w14:textId="0DA8A3B0" w:rsidR="00216FC3" w:rsidRDefault="00216FC3" w:rsidP="093F5F6F"/>
    <w:p w14:paraId="154690C7" w14:textId="60992599" w:rsidR="00216FC3" w:rsidRDefault="00216FC3" w:rsidP="093F5F6F"/>
    <w:p w14:paraId="79CF6BF7" w14:textId="76647FFB" w:rsidR="00216FC3" w:rsidRDefault="00216FC3" w:rsidP="093F5F6F"/>
    <w:p w14:paraId="096B1EE0" w14:textId="3A78FCFD" w:rsidR="00216FC3" w:rsidRDefault="00216FC3" w:rsidP="093F5F6F">
      <w:pPr>
        <w:pStyle w:val="Heading3"/>
      </w:pPr>
    </w:p>
    <w:p w14:paraId="24DB71B8" w14:textId="7CD378A9" w:rsidR="00216FC3" w:rsidRDefault="093F5F6F" w:rsidP="093F5F6F">
      <w:pPr>
        <w:pStyle w:val="Heading3"/>
        <w:spacing w:before="36" w:after="36"/>
      </w:pPr>
      <w:r w:rsidRPr="093F5F6F">
        <w:t xml:space="preserve">B. </w:t>
      </w:r>
      <w:r w:rsidR="6215EBC8" w:rsidRPr="093F5F6F">
        <w:t>List specific ways you might use AI tools in future software development projects, along with any limitations or considerations you observed.</w:t>
      </w:r>
    </w:p>
    <w:p w14:paraId="21388CF2" w14:textId="62B2F720" w:rsidR="00216FC3" w:rsidRDefault="00216FC3" w:rsidP="093F5F6F"/>
    <w:sectPr w:rsidR="00216F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813102">
    <w:abstractNumId w:val="8"/>
  </w:num>
  <w:num w:numId="2" w16cid:durableId="961962351">
    <w:abstractNumId w:val="6"/>
  </w:num>
  <w:num w:numId="3" w16cid:durableId="274750524">
    <w:abstractNumId w:val="5"/>
  </w:num>
  <w:num w:numId="4" w16cid:durableId="278998944">
    <w:abstractNumId w:val="4"/>
  </w:num>
  <w:num w:numId="5" w16cid:durableId="719086209">
    <w:abstractNumId w:val="7"/>
  </w:num>
  <w:num w:numId="6" w16cid:durableId="336932699">
    <w:abstractNumId w:val="3"/>
  </w:num>
  <w:num w:numId="7" w16cid:durableId="110367174">
    <w:abstractNumId w:val="2"/>
  </w:num>
  <w:num w:numId="8" w16cid:durableId="152455144">
    <w:abstractNumId w:val="1"/>
  </w:num>
  <w:num w:numId="9" w16cid:durableId="175100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CFF"/>
    <w:rsid w:val="0015074B"/>
    <w:rsid w:val="00216FC3"/>
    <w:rsid w:val="0024F881"/>
    <w:rsid w:val="0029639D"/>
    <w:rsid w:val="00326F90"/>
    <w:rsid w:val="00AA1D8D"/>
    <w:rsid w:val="00B33DBF"/>
    <w:rsid w:val="00B47730"/>
    <w:rsid w:val="00CB0664"/>
    <w:rsid w:val="00FC693F"/>
    <w:rsid w:val="093F5F6F"/>
    <w:rsid w:val="0B2F692F"/>
    <w:rsid w:val="0C1D8B32"/>
    <w:rsid w:val="0C3E1C1A"/>
    <w:rsid w:val="11D97718"/>
    <w:rsid w:val="14B18444"/>
    <w:rsid w:val="182E3B46"/>
    <w:rsid w:val="1CF72A4B"/>
    <w:rsid w:val="24994E37"/>
    <w:rsid w:val="251A6C0B"/>
    <w:rsid w:val="25447288"/>
    <w:rsid w:val="27A2AE65"/>
    <w:rsid w:val="2B2F947D"/>
    <w:rsid w:val="2CE078FC"/>
    <w:rsid w:val="2E7C4398"/>
    <w:rsid w:val="2F28F81D"/>
    <w:rsid w:val="31C69899"/>
    <w:rsid w:val="391E157F"/>
    <w:rsid w:val="3DF76B94"/>
    <w:rsid w:val="3E2DBB80"/>
    <w:rsid w:val="40392595"/>
    <w:rsid w:val="4668E498"/>
    <w:rsid w:val="49D18734"/>
    <w:rsid w:val="50062FF7"/>
    <w:rsid w:val="5570414F"/>
    <w:rsid w:val="5938043B"/>
    <w:rsid w:val="5AF11209"/>
    <w:rsid w:val="61D2604B"/>
    <w:rsid w:val="61DB54DD"/>
    <w:rsid w:val="61F74B32"/>
    <w:rsid w:val="6215EBC8"/>
    <w:rsid w:val="623EE8B7"/>
    <w:rsid w:val="696D79CF"/>
    <w:rsid w:val="6A87BD94"/>
    <w:rsid w:val="751DFC70"/>
    <w:rsid w:val="76A390B4"/>
    <w:rsid w:val="7F00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661896D-8D3C-4129-AE1E-E22C64B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ct">
    <w:name w:val="Compact"/>
    <w:basedOn w:val="Normal"/>
    <w:uiPriority w:val="1"/>
    <w:qFormat/>
    <w:rsid w:val="25447288"/>
    <w:pPr>
      <w:spacing w:before="36" w:after="36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EF0BA2-00CC-4179-90D2-412039C0A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460CD9-D983-4CA0-A306-174D1C1CC906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customXml/itemProps4.xml><?xml version="1.0" encoding="utf-8"?>
<ds:datastoreItem xmlns:ds="http://schemas.openxmlformats.org/officeDocument/2006/customXml" ds:itemID="{BA0B053D-9C22-424F-878B-8A8EA0A1B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245</Words>
  <Characters>1397</Characters>
  <Application>Microsoft Office Word</Application>
  <DocSecurity>0</DocSecurity>
  <Lines>11</Lines>
  <Paragraphs>3</Paragraphs>
  <ScaleCrop>false</ScaleCrop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 Mehta</cp:lastModifiedBy>
  <cp:revision>7</cp:revision>
  <dcterms:created xsi:type="dcterms:W3CDTF">2013-12-23T23:15:00Z</dcterms:created>
  <dcterms:modified xsi:type="dcterms:W3CDTF">2025-08-06T13:07:00Z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</Properties>
</file>